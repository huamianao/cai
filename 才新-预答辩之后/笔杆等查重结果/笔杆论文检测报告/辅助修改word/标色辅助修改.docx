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pPr>
      <w:r>
        <w:t>Research on Video Streaming Media Transmission Performance based on SDN Network</w:t>
      </w:r>
    </w:p>
    <w:p>
      <w:pPr>
        <w:spacing w:before="240" w:after="240"/>
      </w:pPr>
      <w:r>
        <w:t xml:space="preserve">Discipline:Pattern Recognition and Intelligent System </w:t>
      </w:r>
      <w:r>
        <w:br/>
      </w:r>
      <w:r>
        <w:t>Student Signature:</w:t>
      </w:r>
    </w:p>
    <w:p>
      <w:pPr>
        <w:spacing w:before="240" w:after="240"/>
      </w:pPr>
      <w:r>
        <w:t>Supervisor Signature:</w:t>
      </w:r>
    </w:p>
    <w:p>
      <w:pPr>
        <w:spacing w:before="240" w:after="240"/>
      </w:pPr>
      <w:r>
        <w:t>Abstract</w:t>
      </w:r>
    </w:p>
    <w:p>
      <w:pPr>
        <w:spacing w:before="240" w:after="240"/>
      </w:pPr>
      <w:r>
        <w:rPr>
          <w:rStyle w:val="emsimilar"/>
        </w:rPr>
        <w:t xml:space="preserve">In recent years, with the rapid development of the Internet and multimedia technology, video streaming media applications </w:t>
      </w:r>
      <w:r>
        <w:t>on the Internet shine brilliantly, which puts forward higher requirements for the transmission performance of the network, However, the drawbacks of traditional network often cause a lot of packet loss or even interruption in the transmission process of video, which seriously affects the service quality of video transmission. As a new network architecture, software-defined Networking (SDN) provides a new train of thought for traffic engineering, QoS routing and other problems in traditional network by taking advantages of the separation of control, centralized control and programmable. In this paper, the performance of video streaming media in SDN is studied by using the characteristics of SDN, The main research contents are as follows:</w:t>
      </w:r>
    </w:p>
    <w:p>
      <w:pPr>
        <w:spacing w:before="240" w:after="240"/>
      </w:pPr>
      <w:r>
        <w:t>First of all, this paper makes a priority distinction between four different kinds of businesses, and sets different priority values, and puts forward the QoS control strategy of video streaming media. Then, the QoS routing based on genetic algorithm calculates the transmission path for the video streaming media (the highest priority business), and calculates the transmission path for other priority services at the cost of the jump number based on the Dijstra algorithm, and when the controller detects congestion in the transmission path of the video streaming media, take the rerouting measure to better guarantee the QoS of video streaming media. Secondly, the HTB queue rules are used to differentiate schedules for different priority services on the OpenFlow switch, so as to guarantee QoS of video streaming media businesses firstly.</w:t>
      </w:r>
    </w:p>
    <w:p>
      <w:pPr>
        <w:spacing w:before="240" w:after="240"/>
      </w:pPr>
      <w:r>
        <w:t>Finally, the Topology Management module, link information measurement module, routing management module and queue scheduling module of QoS control framework are implemented respectively, and the QoS control strategy is tested in SDN network transmission environment built by Mninet, Ryu controller, camera and other software. Through a series of simulation experiments, the feasibility of this control strategy is verified from the aspects of transmission performance parameters of video streaming media such as chain delay jitter and throughput rate. Simulation experimental results show that QoS control strategy can select a path that meets the requirements of video streaming media for transmission and can dynamically route video streaming media, and can distinguish the QoS of different priority business in the data forwarding layer, and ensure the QoS requirement of the highest priority service end-to-end.</w:t>
      </w:r>
    </w:p>
    <w:p>
      <w:pPr>
        <w:spacing w:before="240" w:after="240"/>
      </w:pPr>
      <w:r>
        <w:t xml:space="preserve">Key Words:SDN; Video streaming media; QoS routing; Genetic algorithm; Queue scheduling </w:t>
      </w:r>
      <w:r>
        <w:br/>
      </w:r>
      <w:r>
        <w:t>PAGE \* MERGEFORMATiii</w:t>
      </w:r>
    </w:p>
    <w:p>
      <w:pPr>
        <w:spacing w:before="240" w:after="240"/>
      </w:pPr>
      <w:r>
        <w:t>ç›®å½•</w:t>
      </w:r>
    </w:p>
    <w:p>
      <w:pPr>
        <w:spacing w:before="240" w:after="240"/>
      </w:pPr>
      <w:r>
        <w:t>TOC \o "1-3"\h \z \u 1ç»ªè®º1</w:t>
      </w:r>
    </w:p>
    <w:p>
      <w:pPr>
        <w:spacing w:before="240" w:after="240"/>
      </w:pPr>
      <w:r>
        <w:t>1.1ç ”ç©¶èƒŒæ™¯åŠæ„ä¹‰1</w:t>
      </w:r>
    </w:p>
    <w:p>
      <w:pPr>
        <w:spacing w:before="240" w:after="240"/>
      </w:pPr>
      <w:r>
        <w:t>1.2å›½å†…å¤–ç ”ç©¶çŽ°çŠ¶2</w:t>
      </w:r>
    </w:p>
    <w:p>
      <w:pPr>
        <w:spacing w:before="240" w:after="240"/>
      </w:pPr>
      <w:r>
        <w:t>1.2.1 SDNç ”ç©¶çŽ°çŠ¶2</w:t>
      </w:r>
    </w:p>
    <w:p>
      <w:pPr>
        <w:spacing w:before="240" w:after="240"/>
      </w:pPr>
      <w:r>
        <w:t>1.2.2 SDNç½‘ç»œä¸</w:t>
      </w:r>
      <w:r>
        <w:softHyphen/>
        <w:t>è§†é¢‘æµåª’ä½“QoSæŽ§åˆ¶ç</w:t>
      </w:r>
      <w:r>
        <w:softHyphen/>
        <w:t>–ç•¥çš„ç ”ç©¶çŽ°çŠ¶2</w:t>
      </w:r>
    </w:p>
    <w:p>
      <w:pPr>
        <w:spacing w:before="240" w:after="240"/>
      </w:pPr>
      <w:r>
        <w:t>1.2.3å</w:t>
      </w:r>
      <w:r>
        <w:softHyphen/>
        <w:t>˜åœ¨çš„é—®é¢˜3</w:t>
      </w:r>
    </w:p>
    <w:p>
      <w:pPr>
        <w:spacing w:before="240" w:after="240"/>
      </w:pPr>
      <w:r>
        <w:t>1.3è®ºæ–‡çš„ä¸»è¦ç ”ç©¶å†…å®¹åŠç»“æž„å®‰æŽ’4</w:t>
      </w:r>
    </w:p>
    <w:p>
      <w:pPr>
        <w:spacing w:before="240" w:after="240"/>
      </w:pPr>
      <w:r>
        <w:t>1.3.1è®ºæ–‡çš„ä¸»è¦å†…å®¹4</w:t>
      </w:r>
    </w:p>
    <w:p>
      <w:pPr>
        <w:spacing w:before="240" w:after="240"/>
      </w:pPr>
      <w:r>
        <w:t>1.3.2è®ºæ–‡çš„ç»“æž„å®‰æŽ’5</w:t>
      </w:r>
    </w:p>
    <w:p>
      <w:pPr>
        <w:spacing w:before="240" w:after="240"/>
      </w:pPr>
      <w:r>
        <w:t>2 SDNä¸</w:t>
      </w:r>
      <w:r>
        <w:softHyphen/>
        <w:t>QoSçš„ç›¸å…³æŠ€æœ¯åˆ†æž6</w:t>
      </w:r>
    </w:p>
    <w:p>
      <w:pPr>
        <w:spacing w:before="240" w:after="240"/>
      </w:pPr>
      <w:r>
        <w:t>2.1 QoSæŠ€æœ¯6</w:t>
      </w:r>
    </w:p>
    <w:p>
      <w:pPr>
        <w:spacing w:before="240" w:after="240"/>
      </w:pPr>
      <w:r>
        <w:t>2.1.1 QoSçš„å®šä¹‰6</w:t>
      </w:r>
    </w:p>
    <w:p>
      <w:pPr>
        <w:spacing w:before="240" w:after="240"/>
      </w:pPr>
      <w:r>
        <w:t>2.1.2 QoSæœåŠ¡æ¨¡åž‹åŠæœºåˆ¶6</w:t>
      </w:r>
    </w:p>
    <w:p>
      <w:pPr>
        <w:spacing w:before="240" w:after="240"/>
      </w:pPr>
      <w:r>
        <w:t>2.2ä¼ ç»Ÿç½‘ç»œä¸‹çš„æµåª’ä½“ä¼ è¾“åˆ†æž7</w:t>
      </w:r>
    </w:p>
    <w:p>
      <w:pPr>
        <w:spacing w:before="240" w:after="240"/>
      </w:pPr>
      <w:r>
        <w:t>2.3 SDNç›¸å…³æŠ€æœ¯7</w:t>
      </w:r>
    </w:p>
    <w:p>
      <w:pPr>
        <w:spacing w:before="240" w:after="240"/>
      </w:pPr>
      <w:r>
        <w:t>2.3.1 SDNæŽ§åˆ¶å™¨9</w:t>
      </w:r>
    </w:p>
    <w:p>
      <w:pPr>
        <w:spacing w:before="240" w:after="240"/>
      </w:pPr>
      <w:r>
        <w:t>2.3.2 OpenFlow 9</w:t>
      </w:r>
    </w:p>
    <w:p>
      <w:pPr>
        <w:spacing w:before="240" w:after="240"/>
      </w:pPr>
      <w:r>
        <w:t>2.3.3 OpenFlowå¯¹QoSçš„æ”¯æŒ13</w:t>
      </w:r>
    </w:p>
    <w:p>
      <w:pPr>
        <w:spacing w:before="240" w:after="240"/>
      </w:pPr>
      <w:r>
        <w:t>2.3.4æ™ºèƒ½ç®—æ³•åœ¨SDNä¸Šè¿è¡Œçš„å¯è¡Œæ€§åˆ†æž14</w:t>
      </w:r>
    </w:p>
    <w:p>
      <w:pPr>
        <w:spacing w:before="240" w:after="240"/>
      </w:pPr>
      <w:r>
        <w:t>2.4æœ¬ç« å°ç»“14</w:t>
      </w:r>
    </w:p>
    <w:p>
      <w:pPr>
        <w:spacing w:before="240" w:after="240"/>
      </w:pPr>
      <w:r>
        <w:t>3 QoSæŽ§åˆ¶ç</w:t>
      </w:r>
      <w:r>
        <w:softHyphen/>
        <w:t>–ç•¥éœ€æ±‚åˆ†æžä¸Žè®¾è®¡16</w:t>
      </w:r>
    </w:p>
    <w:p>
      <w:pPr>
        <w:spacing w:before="240" w:after="240"/>
      </w:pPr>
      <w:r>
        <w:t>3.1éœ€æ±‚åˆ†æž16</w:t>
      </w:r>
    </w:p>
    <w:p>
      <w:pPr>
        <w:spacing w:before="240" w:after="240"/>
      </w:pPr>
      <w:r>
        <w:t>3.1.1åº”ç”¨çŽ¯å¢ƒåˆ†æž16</w:t>
      </w:r>
    </w:p>
    <w:p>
      <w:pPr>
        <w:spacing w:before="240" w:after="240"/>
      </w:pPr>
      <w:r>
        <w:t>3.1.2åº”ç”¨éœ€æ±‚åˆ†æž16</w:t>
      </w:r>
    </w:p>
    <w:p>
      <w:pPr>
        <w:spacing w:before="240" w:after="240"/>
      </w:pPr>
      <w:r>
        <w:t>3.2 QoSæŽ§åˆ¶ç</w:t>
      </w:r>
      <w:r>
        <w:softHyphen/>
        <w:t>–ç•¥æ¡†æž¶17</w:t>
      </w:r>
    </w:p>
    <w:p>
      <w:pPr>
        <w:spacing w:before="240" w:after="240"/>
      </w:pPr>
      <w:r>
        <w:t>3.2.1æ•°æ®æµåˆ†ç±»17</w:t>
      </w:r>
    </w:p>
    <w:p>
      <w:pPr>
        <w:spacing w:before="240" w:after="240"/>
      </w:pPr>
      <w:r>
        <w:t>3.2.2 QoSæŽ§åˆ¶ç</w:t>
      </w:r>
      <w:r>
        <w:softHyphen/>
        <w:t>–ç•¥çš„æž¶æž„è®¾è®¡18</w:t>
      </w:r>
    </w:p>
    <w:p>
      <w:pPr>
        <w:spacing w:before="240" w:after="240"/>
      </w:pPr>
      <w:r>
        <w:t>3.3 QoSæŽ§åˆ¶æ¡†æž¶æ¨¡å—åˆ†æžè®¾è®¡20</w:t>
      </w:r>
    </w:p>
    <w:p>
      <w:pPr>
        <w:spacing w:before="240" w:after="240"/>
      </w:pPr>
      <w:r>
        <w:t>3.3.1 QoSè·¯ç”±æ¡†æž¶20</w:t>
      </w:r>
    </w:p>
    <w:p>
      <w:pPr>
        <w:spacing w:before="240" w:after="240"/>
      </w:pPr>
      <w:r>
        <w:t>3.3.2é˜Ÿåˆ—è°ƒåº¦ç</w:t>
      </w:r>
      <w:r>
        <w:softHyphen/>
        <w:t>–ç•¥çš„åˆ†æžè®¾è®¡28</w:t>
      </w:r>
    </w:p>
    <w:p>
      <w:pPr>
        <w:spacing w:before="240" w:after="240"/>
      </w:pPr>
      <w:r>
        <w:t>3.4åŸºäºŽé—ä¼ ç®—æ³•çš„å¤šQoSçº¦æŸè·¯ç”±ç®—æ³•åˆ†æžä¸Žè®¾è®¡31</w:t>
      </w:r>
    </w:p>
    <w:p>
      <w:pPr>
        <w:spacing w:before="240" w:after="240"/>
      </w:pPr>
      <w:r>
        <w:t>3.4.1è·¯ç”±åº¦é‡æ•°å</w:t>
      </w:r>
      <w:r>
        <w:softHyphen/>
        <w:t>¦æ¨¡åž‹31</w:t>
      </w:r>
    </w:p>
    <w:p>
      <w:pPr>
        <w:spacing w:before="240" w:after="240"/>
      </w:pPr>
      <w:r>
        <w:t>3.4.2é—ä¼ ç®—æ³•åŸºæœ¬æ¦‚å¿µ31</w:t>
      </w:r>
    </w:p>
    <w:p>
      <w:pPr>
        <w:spacing w:before="240" w:after="240"/>
      </w:pPr>
      <w:r>
        <w:t>3.4.3æŸ“è‰²ä½“ç¼–ç è®¾è®¡32</w:t>
      </w:r>
    </w:p>
    <w:p>
      <w:pPr>
        <w:spacing w:before="240" w:after="240"/>
      </w:pPr>
      <w:r>
        <w:t>3.4.4ç§ç¾¤åˆå§‹åŒ–æ–¹æ³•è®¾è®¡33</w:t>
      </w:r>
    </w:p>
    <w:p>
      <w:pPr>
        <w:spacing w:before="240" w:after="240"/>
      </w:pPr>
      <w:r>
        <w:t>3.4.5é€‚åº”åº¦å‡½æ•°è®¾è®¡33</w:t>
      </w:r>
    </w:p>
    <w:p>
      <w:pPr>
        <w:spacing w:before="240" w:after="240"/>
      </w:pPr>
      <w:r>
        <w:t>3.4.6é—ä¼ ç®—å</w:t>
      </w:r>
      <w:r>
        <w:softHyphen/>
        <w:t>çš„è®¾è®¡34</w:t>
      </w:r>
    </w:p>
    <w:p>
      <w:pPr>
        <w:spacing w:before="240" w:after="240"/>
      </w:pPr>
      <w:r>
        <w:t>3.5æœ¬ç« å°ç»“37</w:t>
      </w:r>
    </w:p>
    <w:p>
      <w:pPr>
        <w:spacing w:before="240" w:after="240"/>
      </w:pPr>
      <w:r>
        <w:t>4 QoSæŽ§åˆ¶ç</w:t>
      </w:r>
      <w:r>
        <w:softHyphen/>
        <w:t>–ç•¥å®žçŽ°38</w:t>
      </w:r>
    </w:p>
    <w:p>
      <w:pPr>
        <w:spacing w:before="240" w:after="240"/>
      </w:pPr>
      <w:r>
        <w:t>4.1 QoSæŽ§åˆ¶æ¡†æž¶å®žçŽ°æ¦‚è¿°38</w:t>
      </w:r>
    </w:p>
    <w:p>
      <w:pPr>
        <w:spacing w:before="240" w:after="240"/>
      </w:pPr>
      <w:r>
        <w:t>4.2 QoSè·¯ç”±çš„å®žçŽ°39</w:t>
      </w:r>
    </w:p>
    <w:p>
      <w:pPr>
        <w:spacing w:before="240" w:after="240"/>
      </w:pPr>
      <w:r>
        <w:t>4.2.1é“¾è·¯æ€§èƒ½æµ‹é‡æ¨¡å—çš„å®žçŽ°39</w:t>
      </w:r>
    </w:p>
    <w:p>
      <w:pPr>
        <w:spacing w:before="240" w:after="240"/>
      </w:pPr>
      <w:r>
        <w:t>4.2.2æ‹“æ‰‘ç®¡ç†æ¨¡å—çš„å®žçŽ°44</w:t>
      </w:r>
    </w:p>
    <w:p>
      <w:pPr>
        <w:spacing w:before="240" w:after="240"/>
      </w:pPr>
      <w:r>
        <w:t>4.2.3è·¯ç”±ç®¡ç†æ¨¡å—45</w:t>
      </w:r>
    </w:p>
    <w:p>
      <w:pPr>
        <w:spacing w:before="240" w:after="240"/>
      </w:pPr>
      <w:r>
        <w:t>4.2.4é—ä¼ ç®—æ³•çš„å®žçŽ°47</w:t>
      </w:r>
    </w:p>
    <w:p>
      <w:pPr>
        <w:spacing w:before="240" w:after="240"/>
      </w:pPr>
      <w:r>
        <w:t>4.3é˜Ÿåˆ—è°ƒåº¦ç</w:t>
      </w:r>
      <w:r>
        <w:softHyphen/>
        <w:t>–ç•¥çš„å®žçŽ°55</w:t>
      </w:r>
    </w:p>
    <w:p>
      <w:pPr>
        <w:spacing w:before="240" w:after="240"/>
      </w:pPr>
      <w:r>
        <w:t>4.4æœ¬ç« å°ç»“58</w:t>
      </w:r>
    </w:p>
    <w:p>
      <w:pPr>
        <w:spacing w:before="240" w:after="240"/>
      </w:pPr>
      <w:r>
        <w:t>5å®žéªŒä»¿çœŸä¸Žç»“æžœåˆ†æž59</w:t>
      </w:r>
    </w:p>
    <w:p>
      <w:pPr>
        <w:spacing w:before="240" w:after="240"/>
      </w:pPr>
      <w:r>
        <w:t>5.1ä»¿çœŸå®žéªŒçŽ¯å¢ƒä»‹ç»59</w:t>
      </w:r>
    </w:p>
    <w:p>
      <w:pPr>
        <w:spacing w:before="240" w:after="240"/>
      </w:pPr>
      <w:r>
        <w:t>5.1.1ç½‘ç»œä»¿çœŸè½¯ä»¶Mininet 59</w:t>
      </w:r>
    </w:p>
    <w:p>
      <w:pPr>
        <w:spacing w:before="240" w:after="240"/>
      </w:pPr>
      <w:r>
        <w:t>5.1.2 OpenvSwitch 60</w:t>
      </w:r>
    </w:p>
    <w:p>
      <w:pPr>
        <w:spacing w:before="240" w:after="240"/>
      </w:pPr>
      <w:r>
        <w:t>5.1.3å…¶ä»–å®žéªŒçŽ¯å¢ƒåŠç›¸å…³è½¯ä»¶ä»‹ç»60</w:t>
      </w:r>
    </w:p>
    <w:p>
      <w:pPr>
        <w:spacing w:before="240" w:after="240"/>
      </w:pPr>
      <w:r>
        <w:t>5.2ç½‘ç»œçŽ¯å¢ƒçš„æ</w:t>
      </w:r>
      <w:r>
        <w:softHyphen/>
        <w:t>å»º60</w:t>
      </w:r>
    </w:p>
    <w:p>
      <w:pPr>
        <w:spacing w:before="240" w:after="240"/>
      </w:pPr>
      <w:r>
        <w:t>5.2.1æ‹“æ‰‘çŽ¯å¢ƒæ</w:t>
      </w:r>
      <w:r>
        <w:softHyphen/>
        <w:t>å»º61</w:t>
      </w:r>
    </w:p>
    <w:p>
      <w:pPr>
        <w:spacing w:before="240" w:after="240"/>
      </w:pPr>
      <w:r>
        <w:t>5.2.2è§†é¢‘æœåŠ¡å™¨æ</w:t>
      </w:r>
      <w:r>
        <w:softHyphen/>
        <w:t>å»º63</w:t>
      </w:r>
    </w:p>
    <w:p>
      <w:pPr>
        <w:spacing w:before="240" w:after="240"/>
      </w:pPr>
      <w:r>
        <w:t>5.3å®žéªŒä»¿çœŸä¸Žç»“æžœåˆ†æž64</w:t>
      </w:r>
    </w:p>
    <w:p>
      <w:pPr>
        <w:spacing w:before="240" w:after="240"/>
      </w:pPr>
      <w:r>
        <w:t>5.3.1 QoSè·¯ç”±è®¡ç®—æœ‰æ•ˆæ€§åˆ†æž64</w:t>
      </w:r>
    </w:p>
    <w:p>
      <w:pPr>
        <w:spacing w:before="240" w:after="240"/>
      </w:pPr>
      <w:r>
        <w:t>5.3.2åŠ¨æ€è·¯ç”±æœ‰æ•ˆæ€§åˆ†æž65</w:t>
      </w:r>
    </w:p>
    <w:p>
      <w:pPr>
        <w:spacing w:before="240" w:after="240"/>
      </w:pPr>
      <w:r>
        <w:t>5.3.3é˜Ÿåˆ—è°ƒåº¦çš„QoSæŽ§åˆ¶æ€§èƒ½æµ‹è¯•68</w:t>
      </w:r>
    </w:p>
    <w:p>
      <w:pPr>
        <w:spacing w:before="240" w:after="240"/>
      </w:pPr>
      <w:r>
        <w:t>5.3.4 QoSæŽ§åˆ¶ç</w:t>
      </w:r>
      <w:r>
        <w:softHyphen/>
        <w:t>–ç•¥æ€§èƒ½åˆ†æž70</w:t>
      </w:r>
    </w:p>
    <w:p>
      <w:pPr>
        <w:spacing w:before="240" w:after="240"/>
      </w:pPr>
      <w:r>
        <w:t>5.4æœ¬ç« å°ç»“71</w:t>
      </w:r>
    </w:p>
    <w:p>
      <w:pPr>
        <w:spacing w:before="240" w:after="240"/>
      </w:pPr>
      <w:r>
        <w:t>6æ€»ç»“ä¸Žå±•æœ›72</w:t>
      </w:r>
    </w:p>
    <w:p>
      <w:pPr>
        <w:spacing w:before="240" w:after="240"/>
      </w:pPr>
      <w:r>
        <w:t>6.1å…¨æ–‡å·¥ä½œæ€»ç»“72</w:t>
      </w:r>
    </w:p>
    <w:p>
      <w:pPr>
        <w:spacing w:before="240" w:after="240"/>
      </w:pPr>
      <w:r>
        <w:t>6.2ä¸è¶³ä¸Žå±•æœ›72</w:t>
      </w:r>
    </w:p>
    <w:p>
      <w:pPr>
        <w:spacing w:before="240" w:after="240"/>
      </w:pPr>
      <w:r>
        <w:t>å‚è€ƒæ–‡çŒ®75</w:t>
      </w:r>
    </w:p>
    <w:p>
      <w:pPr>
        <w:spacing w:before="240" w:after="240"/>
      </w:pPr>
      <w:r>
        <w:t>æ”»è¯»ç¡•å£«å</w:t>
      </w:r>
      <w:r>
        <w:softHyphen/>
        <w:t>¦ä½æœŸé—´å‘è¡¨çš„è®ºæ–‡78</w:t>
      </w:r>
    </w:p>
    <w:p>
      <w:pPr>
        <w:spacing w:before="240" w:after="240"/>
      </w:pPr>
      <w:r>
        <w:t>è‡´è°¢79</w:t>
      </w:r>
    </w:p>
    <w:p>
      <w:pPr>
        <w:spacing w:before="240" w:after="240"/>
      </w:pPr>
      <w:r>
        <w:t>å</w:t>
      </w:r>
      <w:r>
        <w:softHyphen/>
        <w:t>¦ä½è®ºæ–‡çŸ¥è¯†äº§æƒå£°æ˜Ž80</w:t>
      </w:r>
    </w:p>
    <w:p>
      <w:pPr>
        <w:spacing w:before="240" w:after="240"/>
      </w:pPr>
      <w:r>
        <w:t>å</w:t>
      </w:r>
      <w:r>
        <w:softHyphen/>
        <w:t>¦ä½è®ºæ–‡ç‹¬åˆ›æ€§å£°æ˜Ž81</w:t>
      </w:r>
    </w:p>
    <w:p>
      <w:pPr>
        <w:spacing w:before="240" w:after="240"/>
      </w:pPr>
      <w:r>
        <w:rPr>
          <w:rStyle w:val="emsimilar"/>
        </w:rPr>
        <w:t>STYLEREF "æ ‡é¢˜1"\* MERGEFORMAT</w:t>
      </w:r>
    </w:p>
    <w:p>
      <w:pPr>
        <w:spacing w:before="240" w:after="240"/>
      </w:pPr>
      <w:r>
        <w:t>PAGE \* MERGEFORMAT75</w:t>
      </w:r>
    </w:p>
    <w:p>
      <w:pPr>
        <w:spacing w:before="240" w:after="240"/>
      </w:pPr>
      <w:r>
        <w:t>1ç»ªè®º</w:t>
      </w:r>
    </w:p>
    <w:p>
      <w:pPr>
        <w:spacing w:before="240" w:after="240"/>
      </w:pPr>
      <w:r>
        <w:t>1.1ç ”ç©¶èƒŒæ™¯åŠæ„ä¹‰</w:t>
      </w:r>
    </w:p>
    <w:p>
      <w:pPr>
        <w:spacing w:before="240" w:after="240"/>
      </w:pPr>
      <w:r>
        <w:rPr>
          <w:rStyle w:val="emsimilar"/>
        </w:rPr>
        <w:t>å¤šåª’ä½“åº”ç”¨çš„å¿«é€Ÿæ™®åŠä½¿ç½‘ç»œä¸</w:t>
      </w:r>
      <w:r>
        <w:rPr>
          <w:rStyle w:val="emsimilar"/>
        </w:rPr>
        <w:softHyphen/>
        <w:t>è§†é¢‘åº”ç”¨ä¸Žè§†é¢‘ç”¨æˆ·æ•°é‡å‘ˆçˆ†ç‚¸æ€§å¢žé•¿,ä¸</w:t>
      </w:r>
      <w:r>
        <w:rPr>
          <w:rStyle w:val="emsimilar"/>
        </w:rPr>
        <w:softHyphen/>
        <w:t>å›½äº’è”ç½‘ç»œä¿¡æ¯ä¸</w:t>
      </w:r>
      <w:r>
        <w:rPr>
          <w:rStyle w:val="emsimilar"/>
        </w:rPr>
        <w:softHyphen/>
        <w:t>å¿ƒ(CNNIC)å‘å¸ƒçš„ç¬¬42æ¬¡ä¸</w:t>
      </w:r>
      <w:r>
        <w:rPr>
          <w:rStyle w:val="emsimilar"/>
        </w:rPr>
        <w:softHyphen/>
        <w:t>å›½äº’è”ç½‘ç»œå‘å±•çŠ¶å†µç»Ÿè®¡æŠ¥å‘Šæ˜¾ç¤º[1]:æˆªè‡³2018å¹´6æœˆ30æ—¥,</w:t>
      </w:r>
      <w:r>
        <w:t>ç½‘ç»œè§†é¢‘ç”¨æˆ·è§„æ¨¡è¾¾6.09äº¿,</w:t>
      </w:r>
      <w:r>
        <w:rPr>
          <w:rStyle w:val="emsimilar"/>
        </w:rPr>
        <w:t>è¾ƒåŽ»å¹´å¹´æœ«å¢žåŠ 3014ä¸‡,å ç½‘æ°‘æ€»ä½“çš„76.0%,è§†é¢‘é€šä¿¡æ</w:t>
      </w:r>
      <w:r>
        <w:rPr>
          <w:rStyle w:val="emsimilar"/>
        </w:rPr>
        <w:softHyphen/>
        <w:t>£æˆä¸ºå¤šåª’ä½“é€šä¿¡ä¸</w:t>
      </w:r>
      <w:r>
        <w:rPr>
          <w:rStyle w:val="emsimilar"/>
        </w:rPr>
        <w:softHyphen/>
        <w:t>å‘å±•æœ€ä¸ºè¿…é€Ÿã€ç«žäº‰æœ€ä¸ºæ¿€çƒˆçš„é¢†åŸŸã€‚</w:t>
      </w:r>
    </w:p>
    <w:p>
      <w:pPr>
        <w:spacing w:before="240" w:after="240"/>
      </w:pPr>
      <w:r>
        <w:rPr>
          <w:rStyle w:val="emsimilar"/>
        </w:rPr>
        <w:t>äº’è”ç½‘æŠ€æœ¯çš„å¿«é€Ÿå‘å±•ä¿ƒè¿›äº†è§†é¢‘ä¸šåŠ¡çš„è“¬å‹ƒå‘å±•,ç”¨æˆ·å¯¹è§†é¢‘é€šä¿¡çš„éœ€æ±‚ä¹Ÿå˜å¾—æ„ˆæ¥æ„ˆå¼º,è§†é¢‘ç‚¹æ’</w:t>
      </w:r>
      <w:r>
        <w:rPr>
          <w:rStyle w:val="emsimilar"/>
        </w:rPr>
        <w:softHyphen/>
        <w:t>ã€è§†é¢‘ç›´æ’</w:t>
      </w:r>
      <w:r>
        <w:rPr>
          <w:rStyle w:val="emsimilar"/>
        </w:rPr>
        <w:softHyphen/>
        <w:t>ã€è§†é¢‘ä¼šè®®ã€ç›‘æŽ§è§†é¢‘ã€å¯è§†ç”µè¯ç</w:t>
      </w:r>
      <w:r>
        <w:rPr>
          <w:rStyle w:val="emsimilar"/>
        </w:rPr>
        <w:softHyphen/>
        <w:t>‰ä¸€ç³»åˆ—æµåª’ä½“è§†é¢‘åº”ç”¨æ</w:t>
      </w:r>
      <w:r>
        <w:rPr>
          <w:rStyle w:val="emsimilar"/>
        </w:rPr>
        <w:softHyphen/>
        <w:t>£å¼•èµ·äººä»¬çš„å¹¿æ³›å…³æ³¨ã€‚å¦‚ä½•é€šè¿‡ç½‘ç»œæ›´å¥½åœ°ä¸ºç”¨æˆ·æä¾›è§†é¢‘æœåŠ¡,æˆä¸ºæµåª’ä½“è§†é¢‘é¢†åŸŸç ”ç©¶çš„ä¸»è¦æ–¹å‘ã€‚ä¸€èˆ¬æ¥è®²,é«˜è´¨é‡çš„è§†é¢‘ä¸šåŠ¡éœ€è¦ä¼ è¾“ç½‘ç»œæ»¡è¶³é«˜å¸¦å®½ã€ä½Žæ—¶å»¶ã€å°æŠ–åŠ¨ã€ä½Žä¸¢åŒ…çŽ‡ç</w:t>
      </w:r>
      <w:r>
        <w:rPr>
          <w:rStyle w:val="emsimilar"/>
        </w:rPr>
        <w:softHyphen/>
        <w:t>‰æ¡ä»¶,ä½†æ˜¯ç½‘ç»œèµ„æºæ˜¯æœ‰é™çš„,ä¸å¯èƒ½æä¾›æ— é™çš„èµ„æºæ¥æ»¡è¶³ä¸åŒçš„è§†é¢‘ä¼ è¾“éœ€æ±‚ã€‚ç›®å‰,ç½‘ç»œé€šè¿‡"å°½åŠ›è€Œä¸º"çš„æœåŠ¡æ–¹å¼ä¸ºæŸäº›è§†é¢‘ä¸šåŠ¡æä¾›äº†è‰¯å¥½çš„æœåŠ¡,ä½†æ˜¯å¯¹äºŽæä¾›å®žæ—¶è§†é¢‘æœåŠ¡è¿˜å</w:t>
      </w:r>
      <w:r>
        <w:rPr>
          <w:rStyle w:val="emsimilar"/>
        </w:rPr>
        <w:softHyphen/>
        <w:t>˜åœ¨ç€ä¸€å®šçš„</w:t>
      </w:r>
      <w:r>
        <w:t>æŒ‘æˆ˜ã€‚å°½ç®¡IETFé’ˆå¯¹æ</w:t>
      </w:r>
      <w:r>
        <w:softHyphen/>
        <w:t>¤é—®é¢˜æå‡ºäº†å¤šç§QoSæ¨¡åž‹åŠæœºåˆ¶,</w:t>
      </w:r>
      <w:r>
        <w:rPr>
          <w:rStyle w:val="emsimilar"/>
        </w:rPr>
        <w:t>ä½†æ˜¯è¿™äº›æ¨¡åž‹åŠæœºåˆ¶éƒ½æ˜¯å»ºç«‹åœ¨åˆ†å¸ƒå¼äº’è”ç½‘æž¶æž„ä¸Š,æ”¶é›†å…¨å±€ç½‘ç»œçŠ¶æ€ä¿¡æ¯éš¾åº¦å·¨å¤§,ä¸èƒ½ä»Žæ ¹æœ¬ä¸Šè§£å†³é—®é¢˜,</w:t>
      </w:r>
      <w:r>
        <w:t>æ— æ³•æœ‰æ•ˆåœ°ä¿è¯è§†é¢‘æµåª’ä½“çš„æœåŠ¡è´¨é‡(Quality of Service,QoS)[2],å½“</w:t>
      </w:r>
      <w:r>
        <w:rPr>
          <w:rStyle w:val="emsimilar"/>
        </w:rPr>
        <w:t>å¤§é‡è§†é¢‘æµåª’ä½“ä¸šåŠ¡è¯·æ±‚å åŠ æ—¶,ä¼ è¾“è·¯å¾„å®¹æ˜“æ‹¥å µ,é€ æˆè§†é¢‘æ•°æ®åŒ…ä¸¢å¤±,ä¸¥é‡å½±å“è§†é¢‘çš„æœåŠ¡è´¨é‡ã€‚</w:t>
      </w:r>
    </w:p>
    <w:p>
      <w:pPr>
        <w:spacing w:before="240" w:after="240"/>
      </w:pPr>
      <w:r>
        <w:rPr>
          <w:rStyle w:val="emsimilar"/>
        </w:rPr>
        <w:t>äº’è”ç½‘ä¸</w:t>
      </w:r>
      <w:r>
        <w:rPr>
          <w:rStyle w:val="emsimilar"/>
        </w:rPr>
        <w:softHyphen/>
        <w:t>å„ç§æ–°åž‹è§†é¢‘æµåª’ä½“ä¸šåŠ¡çš„ä¸æ–</w:t>
      </w:r>
      <w:r>
        <w:rPr>
          <w:rStyle w:val="emsimilar"/>
        </w:rPr>
        <w:softHyphen/>
        <w:t>æ¶ŒçŽ°,ä½¿å¾—åº”ç”¨å¯¹ä¼ ç»Ÿçš„ç½‘ç»œæž¶æž„æå‡ºäº†æ›´é«˜çš„è¦æ±‚,ä»¥çŽ°æœ‰è§†é¢‘æµåª’ä½“ä¸šåŠ¡çš„å‘å±•é€Ÿåº¦,ä¼ ç»Ÿçš„ç½‘ç»œæž¶æž„å°†éš¾ä»¥é€‚åº”æœªæ¥è§†é¢‘ä¸šåŠ¡çš„éœ€æ±‚ã€‚é’ˆå¯¹æµåª’ä½“åº”ç”¨çš„å¤§é‡æ¶Œå‡ºã€</w:t>
      </w:r>
      <w:r>
        <w:t>ä¼ ç»Ÿç½‘ç»œæ—¥æ¸å‡¸æ˜¾çš„å¼Šç«¯ä»¥åŠåœ¨ä¼ ç»Ÿç½‘ç»œä¸</w:t>
      </w:r>
      <w:r>
        <w:softHyphen/>
        <w:t>éƒ¨ç½²æ–°çš„æ–¹æ¡ˆä¸ä½†éš¾ä»¥å½»åº•è§£å†³é—®é¢˜åè€ŒåŠ å‰§ç½‘ç»œçš„å¤æ‚çš„æƒ…å†µ,è¶Šæ¥è¶Šå¤šçš„ç½‘ç»œç ”ç©¶äººå‘˜å€¾å‘äºŽå¯»æ±‚ä¸€ç§æ–°çš„ç½‘ç»œä½“ç³»ç»“æž„,æ‘’å¼ƒä¼ ç»Ÿç½‘ç»œçš„å¼Šç«¯,</w:t>
      </w:r>
      <w:r>
        <w:rPr>
          <w:rStyle w:val="emsimilar"/>
        </w:rPr>
        <w:t>æé«˜ç½‘ç»œæ•°æ®ä¼ è¾“çš„æ•ˆçŽ‡ã€‚è½¯ä»¶å®šä¹‰ç½‘ç»œ(Software Defined Networking ,SDN)[3]ä½œä¸ºä¸€ç§æ–°åž‹çš„ç½‘ç»œç»“æž„,</w:t>
      </w:r>
      <w:r>
        <w:t>ä¸ºè§£å†³ä¼ ç»Ÿç½‘ç»œçš„å¾ˆå¤šé—®é¢˜æä¾›äº†æ–°çš„æ€è·¯,SDNå°†ç½‘ç»œçš„æŽ§åˆ¶å¹³é¢ä¸Žæ•°æ®è½¬å‘å¹³é¢è§£è€¦åˆ,æŽ§åˆ¶å¹³é¢å¯ä»¥èŽ·å¾—ç½‘ç»œçš„å…¨å±€æ‹“æ‰‘åŠæµé‡ä¿¡æ¯,å¹¶æ ¹æ®è¿™äº›ä¿¡æ¯ä½œå‡ºåˆé€‚çš„è½¬å‘è·¯å¾„çš„å†³ç</w:t>
      </w:r>
      <w:r>
        <w:softHyphen/>
        <w:t>–,æ•°æ®è½¬å‘å±‚æ ¹æ®æ”¶åˆ°çš„è½¬å‘ä¿¡æ¯è½¬å‘ä¸šåŠ¡æµè€Œä¸åšä»»ä½•æŽ§åˆ¶å†³ç</w:t>
      </w:r>
      <w:r>
        <w:softHyphen/>
        <w:t>–è¡Œä¸º,è¿™å¤§å¤§å‡å°‘äº†ç½‘ç»œçš„å¤æ‚åº¦å¹¶æé«˜äº†è½¬å‘è®¾å¤‡è½¬å‘æ•°æ®çš„é€Ÿåº¦ã€‚</w:t>
      </w:r>
      <w:r>
        <w:rPr>
          <w:rStyle w:val="emsimilar"/>
        </w:rPr>
        <w:t>åœ¨SDNç½‘ç»œä¸</w:t>
      </w:r>
      <w:r>
        <w:rPr>
          <w:rStyle w:val="emsimilar"/>
        </w:rPr>
        <w:softHyphen/>
        <w:t>,ç½‘ç»œç®¡ç†å‘˜åªéœ€æ ¹æ®ç‰¹å®šçš„ä¸šåŠ¡éœ€æ±‚åŽ»ä¿®æ”¹æŽ§åˆ¶å±‚çš„é…ç½®,ä¾¿å¯ä»¥è½»æ˜“åœ°æ”¹å˜è½¬å‘å±‚ç½‘ç»œè®¾å¤‡çš„è¡Œä¸º,å®žçŽ°æ‰€éœ€è¦çš„ç½‘ç»œç‰¹æ€§ã€‚å¯¹äºŽè§†é¢‘ä¼ è¾“è€Œè¨€,åº”ç”¨SDNæž¶æž„å¯ä»¥è®©SDNæŽ§åˆ¶å™¨ç»“åˆè§†é¢‘ä¸šåŠ¡çš„æŽ¥å…¥åŠå…¶ç½‘ç»œä¼ è¾“ä½¿ç½‘ç»œæ›´å¥½åœ°ä¸ºè§†é¢‘ä¸šåŠ¡æœåŠ¡ã€‚</w:t>
      </w:r>
      <w:r>
        <w:rPr>
          <w:rStyle w:val="emsimilar"/>
        </w:rPr>
        <w:br/>
      </w:r>
      <w:r>
        <w:t>1.2å›½å†…å¤–ç ”ç©¶çŽ°çŠ¶</w:t>
      </w:r>
    </w:p>
    <w:p>
      <w:pPr>
        <w:spacing w:before="240" w:after="240"/>
      </w:pPr>
      <w:r>
        <w:t>1.2.1 SDNç ”ç©¶çŽ°çŠ¶</w:t>
      </w:r>
    </w:p>
    <w:p>
      <w:pPr>
        <w:spacing w:before="240" w:after="240"/>
      </w:pPr>
      <w:r>
        <w:t>ä¸ºäº†è§£å†³TCP/IPæž¶æž„æ‰€å‡ºçŽ°çš„é—®é¢˜,å„å›½éƒ½è¿›è¡Œäº†å¤§è§„æ¨¡çš„ç½‘ç»œç ”ç©¶å·¥ä½œ,æ¯”å¦‚æ¬§ç›Ÿçš„FIRE[4]ã€ç¾Žå›½çš„GENI[5]ç</w:t>
      </w:r>
      <w:r>
        <w:softHyphen/>
        <w:t>‰ã€‚æºäºŽæ ¡å›</w:t>
      </w:r>
      <w:r>
        <w:softHyphen/>
        <w:t>çš„SDNè¢«è®¤ä¸ºåœ¨è§£å†³ä¼ ç»Ÿç½‘ç»œçš„ä¸€äº›é—®é¢˜ä¸Šæœ‰ç€å…¶ä»–ç½‘ç»œæž¶æž„æ— æ³•æ¯”æ‹Ÿçš„ä¼˜åŠ¿,è¶Šæ¥è¶Šå¤šçš„é«˜æ ¡åŠä¼ä¸šéƒ½åœ¨å…³æ³¨SDNçš„å‘å±•è¶‹åŠ¿ç”šè‡³æŠ•å…¥å¤§é‡çš„èµ„é‡‘æ¥è¿›è¡Œç ”ç©¶ã€‚</w:t>
      </w:r>
    </w:p>
    <w:p>
      <w:pPr>
        <w:spacing w:before="240" w:after="240"/>
      </w:pPr>
      <w:r>
        <w:rPr>
          <w:rStyle w:val="emsimilar"/>
        </w:rPr>
        <w:t>ä»Žæ¦‚å¿µæå‡ºåˆ°æ ¡å›</w:t>
      </w:r>
      <w:r>
        <w:rPr>
          <w:rStyle w:val="emsimilar"/>
        </w:rPr>
        <w:softHyphen/>
        <w:t>ç ”ç©¶å†åˆ°çœŸæ</w:t>
      </w:r>
      <w:r>
        <w:rPr>
          <w:rStyle w:val="emsimilar"/>
        </w:rPr>
        <w:softHyphen/>
        <w:t>£çš„å®žçŽ°åº”ç”¨,SDNçš„å‘å±•åŽ†ç»äº†åå‡ å¹´ã€‚ç›®å‰SDNçš„æ ‡å‡†åŒ–å·¥ä½œç”±å¼€æ”¾ç½‘ç»œåŸºé‡‘ä¼š(Open Networking Foundation,</w:t>
      </w:r>
      <w:r>
        <w:t>ONF)è´Ÿè´£[6],ONFå·²ç»å‘å¸ƒå’Œå®šåˆ¶äº†å¤šä¸ªç‰ˆæœ¬çš„OpenFlowå’ŒSDNçš„ç™½çš®ä¹¦ã€‚ä½œä¸ºå—å‘æŽ¥å£åè®®çš„æ ‡å‡†,OpenFlowä»Žæœ€åˆçš„1.0ç‰ˆæœ¬åˆ°çŽ°åœ¨çš„1.5[7]ç‰ˆæœ¬,å…¶èƒ½å®žçŽ°çš„åŠŸèƒ½è¶Šæ¥è¶Šå®Œå¤‡,é¢å‘åº”ç”¨å±‚çš„åŒ—å‘æŽ¥å£è™½æœªæ ‡å‡†åŒ–ä¹Ÿåœ¨ä¸æ–</w:t>
      </w:r>
      <w:r>
        <w:softHyphen/>
        <w:t>çš„å®Œå–„ä¸</w:t>
      </w:r>
      <w:r>
        <w:softHyphen/>
        <w:t>ã€‚ä½œä¸ºè½¯ä»¶å®šä¹‰ç½‘ç»œçš„æ ¸å¿ƒ,SDNæŽ§åˆ¶å™¨å’Œäº¤æ¢æœºçš„å‘å±•ä¹Ÿå¾ˆå¿«,åŽä¸ºã€IBMã€H3Cç</w:t>
      </w:r>
      <w:r>
        <w:softHyphen/>
        <w:t>‰éƒ½æŽ¨å‡ºäº†è‡ªå·±åŽ‚å•†çš„äº¤æ¢æœº,å„ç§è¯</w:t>
      </w:r>
      <w:r>
        <w:softHyphen/>
        <w:t>è¨€ç¼–å†™çš„SDNæŽ§åˆ¶å™¨æŠ¢å ç€æŽ§åˆ¶å™¨çš„å¸‚åœº,ç›®å‰ä½¿ç”¨è¾ƒå¤šçš„æŽ§åˆ¶å™¨æœ‰Ryu[8],FloodLight[9],OpenFaylight[10]ã€‚</w:t>
      </w:r>
    </w:p>
    <w:p>
      <w:pPr>
        <w:spacing w:before="240" w:after="240"/>
      </w:pPr>
      <w:r>
        <w:t>ç›®å‰å›½å†…å¤–å„å¤§é«˜æ ¡çš„ç ”ç©¶é‡ç‚¹ä¸»è¦åœ¨å¦‚æµé‡å·¥ç¨‹ã€QoSè·¯ç”±ä»¥åŠä¸Žä¼ ç»Ÿç½‘ç»œäº’è”ç</w:t>
      </w:r>
      <w:r>
        <w:softHyphen/>
        <w:t>‰SDNçš„åº”ç”¨ã€SDNæµ‹è¯•å®žéªŒä»¥åŠæŽ§åˆ¶å¹³é¢çš„è®¾è®¡ç</w:t>
      </w:r>
      <w:r>
        <w:softHyphen/>
        <w:t>‰ã€‚é™¤æ</w:t>
      </w:r>
      <w:r>
        <w:softHyphen/>
        <w:t>¤ä¹‹å¤–,å›½å†…å¤–å„å¤§äº’è”ç½‘å…¬å¸ä¹Ÿçº·çº·å‚ä¸Žåˆ°SDNç ”ç©¶ä¸Žåº”ç”¨å·¥ä½œä¸</w:t>
      </w:r>
      <w:r>
        <w:softHyphen/>
        <w:t>,è°·æ</w:t>
      </w:r>
      <w:r>
        <w:softHyphen/>
        <w:t>Œä½¿ç”¨SDNç½‘ç»œæž¶æž„çš„æ€æƒ³åœ¨å…¶è·¨æ¬§äºšç¾Žä¸‰å¤§é™†çš„12ä¸ªæ•°æ®ä¸</w:t>
      </w:r>
      <w:r>
        <w:softHyphen/>
        <w:t>å¿ƒç½‘ç»œæˆåŠŸéƒ¨ç½²äº†B4ç½‘ç»œ[11],</w:t>
      </w:r>
      <w:r>
        <w:rPr>
          <w:rStyle w:val="emsimilar"/>
        </w:rPr>
        <w:t>å…¶é“¾è·¯åˆ©ç”¨çŽ‡è¾¾95%ä»¥ä¸Š;å¾®è½¯é€šè¿‡åœ¨æ•°æ®ä¸</w:t>
      </w:r>
      <w:r>
        <w:rPr>
          <w:rStyle w:val="emsimilar"/>
        </w:rPr>
        <w:softHyphen/>
        <w:t>å¿ƒç½‘ç»œéƒ¨ç½² software-driven WAN[12]æŠŠç½‘ç»œé“¾è·¯çš„åˆ©ç”¨çŽ‡ä¹Ÿæé«˜åˆ°äº†99%;ä¸</w:t>
      </w:r>
      <w:r>
        <w:rPr>
          <w:rStyle w:val="emsimilar"/>
        </w:rPr>
        <w:softHyphen/>
        <w:t>å›½çš„è…¾è®¯å…¬å¸ä¹Ÿåœ¨å…¶å¹¿åŸŸç½‘ä¸</w:t>
      </w:r>
      <w:r>
        <w:rPr>
          <w:rStyle w:val="emsimilar"/>
        </w:rPr>
        <w:softHyphen/>
        <w:t>éƒ¨ç½²äº†åŸºäºŽSDN çš„å¹¿åŸŸç½‘æµé‡è°ƒåº¦æ–¹æ¡ˆ,ç”¨æ¥è§£å†³åœ¨ç½‘ç»œè¿ç»´ä¸</w:t>
      </w:r>
      <w:r>
        <w:rPr>
          <w:rStyle w:val="emsimilar"/>
        </w:rPr>
        <w:softHyphen/>
        <w:t>é‡åˆ°çš„é—®é¢˜;</w:t>
      </w:r>
      <w:r>
        <w:t>ä¸</w:t>
      </w:r>
      <w:r>
        <w:softHyphen/>
        <w:t>å…´å…¬å¸æ</w:t>
      </w:r>
      <w:r>
        <w:softHyphen/>
        <w:t>£ç€æ‰‹è¿›è¡ŒåŸºäºŽNFV/SDNçš„é¢å‘5Gç½‘ç»œè¿ç»´ç®¡ç†è½¬åž‹çš„è§£å†³æ–¹æ¡ˆæž¶æž„è®¾è®¡ã€‚</w:t>
      </w:r>
    </w:p>
    <w:p>
      <w:pPr>
        <w:spacing w:before="240" w:after="240"/>
      </w:pPr>
      <w:r>
        <w:t>å›½å†…ä¸‰å¤§è¿è¥å•†ä¹ŸåŠ å…¥åˆ°SDNç ”ç©¶çš„æµªæ½®é‡Œ,</w:t>
      </w:r>
      <w:r>
        <w:rPr>
          <w:rStyle w:val="emsimilar"/>
        </w:rPr>
        <w:t>å¦‚ä¸</w:t>
      </w:r>
      <w:r>
        <w:rPr>
          <w:rStyle w:val="emsimilar"/>
        </w:rPr>
        <w:softHyphen/>
        <w:t>å›½ç§»åŠ¨å°±åœ¨2017ä¸</w:t>
      </w:r>
      <w:r>
        <w:rPr>
          <w:rStyle w:val="emsimilar"/>
        </w:rPr>
        <w:softHyphen/>
        <w:t>å›½SDN/NFVå¤§ä¼šä¸Šè¡¨ç¤ºä¸</w:t>
      </w:r>
      <w:r>
        <w:rPr>
          <w:rStyle w:val="emsimilar"/>
        </w:rPr>
        <w:softHyphen/>
        <w:t>å›½ç§»åŠ¨æœªæ¥ç½‘ç»œå°†åœ¨æž¶æž„å’Œç½‘å…ƒä¸¤ä¸ªå±‚é¢è¿›è¡Œé‡æž„,æž¶æž„é‡æž„é‡åœ¨ä¸‰å±‚è§£è€¦çš„åº•å±‚åŸºç¡€è®¾æ–½é‡æž„,ç½‘å…ƒé‡æž„é‡åœ¨ä»¥é¢å‘æœåŠ¡çš„æž¶æž„æ¥è®¾è®¡ç½‘å…ƒã€‚è®¸å¤šåŽ‚å•†ä¹Ÿå‚ä¸Žåˆ°SDNäº¤æ¢æœºçš„è®¾è®¡ä¸Žç ”å‘</w:t>
      </w:r>
      <w:r>
        <w:t>çš„å·¥ä½œä¸</w:t>
      </w:r>
      <w:r>
        <w:softHyphen/>
        <w:t>,å¦‚æ€ç§‘ã€IBMç</w:t>
      </w:r>
      <w:r>
        <w:softHyphen/>
        <w:t>‰åŽ‚å•†éƒ½æŽ¨å‡ºäº†å…·å¤‡SDNåŠŸèƒ½çš„äº¤æ¢æœºåŠèŠ¯ç‰‡;ä¸</w:t>
      </w:r>
      <w:r>
        <w:softHyphen/>
        <w:t>å›½çš„åŽä¸ºåœ¨2013å¹´å‘å¸ƒäº†å…¶é¦–æ¬¾æ”¯æŒ SDN çš„äº¤æ¢æœº;éšåŽç››ç§‘ç</w:t>
      </w:r>
      <w:r>
        <w:softHyphen/>
        <w:t>‰å…¬å¸ä¹ŸæŽ¨å‡ºäº†è‡ªå·±å…¬å¸çš„SDNäº¤æ¢æœºã€‚</w:t>
      </w:r>
      <w:r>
        <w:br/>
      </w:r>
      <w:r>
        <w:t>1.2.2 SDNç½‘ç»œä¸</w:t>
      </w:r>
      <w:r>
        <w:softHyphen/>
        <w:t>è§†é¢‘æµåª’ä½“QoSæŽ§åˆ¶ç</w:t>
      </w:r>
      <w:r>
        <w:softHyphen/>
        <w:t>–ç•¥çš„ç ”ç©¶çŽ°çŠ¶</w:t>
      </w:r>
    </w:p>
    <w:p>
      <w:pPr>
        <w:spacing w:before="240" w:after="240"/>
      </w:pPr>
      <w:r>
        <w:t>1)å›½å†…ç ”ç©¶çŽ°çŠ¶</w:t>
      </w:r>
    </w:p>
    <w:p>
      <w:pPr>
        <w:spacing w:before="240" w:after="240"/>
      </w:pPr>
      <w:r>
        <w:t>æ–‡çŒ®[13]æå‡ºäº†ä¸€ç§é’ˆå¯¹æµåª’ä½“çš„</w:t>
      </w:r>
      <w:r>
        <w:rPr>
          <w:rStyle w:val="emsimilar"/>
        </w:rPr>
        <w:t>åŸºäºŽOpenFlowçš„å¯åˆ†çº§è§†é¢‘ç¼–ç (SVC)æµåª’ä½“ä¼ è¾“æ–¹æ¡ˆ,é€šè¿‡æž„å»ºåŸºç¡€å±‚å’Œå¢žå¼ºå±‚2ä¸ªç‹¬ç«‹è·¯ç”±,å®žçŽ°äº†åŠ¨æ€ç½‘ç»œä¸‹SVCæµåª’ä½“åˆ†çº§è‡ªé€‚åº”é«˜æ•ˆä¼ è¾“ã€‚</w:t>
      </w:r>
    </w:p>
    <w:p>
      <w:pPr>
        <w:spacing w:before="240" w:after="240"/>
      </w:pPr>
      <w:r>
        <w:t>æ–‡çŒ®[14]é€šè¿‡åŒºåˆ†QoSæµ,å’ŒéžQoSæµ,å¯¹éžQoSæµç›´æŽ¥é€‰æ‹©æœ€çŸ</w:t>
      </w:r>
      <w:r>
        <w:softHyphen/>
        <w:t>è·¯å¾„,å¯¹QoSæµè¿è¡Œå…¶QoSè·¯ç”±ç®—æ³•,æå‡ºäº†ä¸€ç§æ–°çš„åŸºäºŽOpenFlowç½‘ç»œçš„QoSç®—æ³•ã€‚</w:t>
      </w:r>
    </w:p>
    <w:p>
      <w:pPr>
        <w:spacing w:before="240" w:after="240"/>
      </w:pPr>
      <w:r>
        <w:rPr>
          <w:rStyle w:val="emsimilar"/>
        </w:rPr>
        <w:t>æ–‡çŒ®[15]é€šè¿‡å»ºç«‹è§†é¢‘æµåˆ†ç±»æ¨¡åž‹,å¹¶å°†åŒºåˆ†æœåŠ¡çš„æ€æƒ³åº”ç”¨åˆ°è§†é¢‘æµçš„è°ƒåº¦æœºåˆ¶å½“ä¸</w:t>
      </w:r>
      <w:r>
        <w:rPr>
          <w:rStyle w:val="emsimilar"/>
        </w:rPr>
        <w:softHyphen/>
        <w:t>,ä»¥æŠ¢å å¼è°ƒåº¦ç®—æ³•å’ŒPGPSè°ƒåº¦ç®—æ³•ä¸ºåŸºç¡€,å¯¹è§†é¢‘ä¸šåŠ¡æä¾›ä¸åŒçš„QoSä¿éšœ,æ»¡è¶³ SDN ä¸</w:t>
      </w:r>
      <w:r>
        <w:rPr>
          <w:rStyle w:val="emsimilar"/>
        </w:rPr>
        <w:softHyphen/>
        <w:t>å¤šåª’ä½“è§†é¢‘ä¸šåŠ¡çš„è°ƒåº¦éœ€æ±‚ã€‚</w:t>
      </w:r>
    </w:p>
    <w:p>
      <w:pPr>
        <w:spacing w:before="240" w:after="240"/>
      </w:pPr>
      <w:r>
        <w:rPr>
          <w:rStyle w:val="emsimilar"/>
        </w:rPr>
        <w:t>æ–‡çŒ®[16]åˆ©ç”¨SDNç½‘ç»œæž¶æž„ä»ŽæŽ§åˆ¶å™¨å’Œäº¤æ¢æœºä¸¤ä¸ªå±‚é¢å®žçŽ°äº†åŸºäºŽSDNçš„ä¸šåŠ¡æœåŠ¡è´¨é‡ä¿éšœç³»ç»Ÿ,åœ¨å…¨å±€ç½‘ç»œå±‚é¢ä¸ºä¸šåŠ¡æä¾›äº†QoSä¿éšœã€‚</w:t>
      </w:r>
      <w:r>
        <w:rPr>
          <w:rStyle w:val="emsimilar"/>
        </w:rPr>
        <w:br/>
      </w:r>
      <w:r>
        <w:rPr>
          <w:rStyle w:val="emsimilar"/>
        </w:rPr>
        <w:t>2)å›½å¤–ç ”ç©¶çŽ°çŠ¶</w:t>
      </w:r>
    </w:p>
    <w:p>
      <w:pPr>
        <w:spacing w:before="240" w:after="240"/>
      </w:pPr>
      <w:r>
        <w:t>K.-W. Kwong,R. Guerin ç</w:t>
      </w:r>
      <w:r>
        <w:softHyphen/>
        <w:t>‰äººäºŽ2007å¹´æå‡ºäº†å¯¹å¶è·¯ç”±ç®—æ³•[17],è¿™ç§ç®—æ³•å°†æ•°æ®æµåˆ†æˆä¸¤ç±»,æ¯ç±»å¯¹åº”ä¸åŒçš„é“¾è·¯æƒé‡,åŽæ ¹æ®æƒé‡æ¥æ±‚å¾—è·¯ç”±ã€‚</w:t>
      </w:r>
    </w:p>
    <w:p>
      <w:pPr>
        <w:spacing w:before="240" w:after="240"/>
      </w:pPr>
      <w:r>
        <w:t>Civanlar ç</w:t>
      </w:r>
      <w:r>
        <w:softHyphen/>
        <w:t>‰ç ”ç©¶äº†é€šè¿‡OpenFlowç½‘ç»œè¿›è¡Œè§†é¢‘æµä¼ è¾“çš„QoSè·¯ç”±[18]ã€‚ä½œè€…ä»‹ç»äº†ä¸€ç§åŸºäºŽçº¿æ€§è§„åˆ’çš„æ–¹æ³•ä¸ºåŸºäºŽSVCç¼–ç çš„è§†é¢‘æµè®¡ç®—QoSè·¯ç”±,æ—¨åœ¨é™ä½Žè·¯å¾„ä¸¢åŒ…çŽ‡ä½ŽåŒæ—¶å°†æ—¶å»¶æŽ§åˆ¶åœ¨è¦æ±‚èŒƒå›´å†…,åŒæ—¶è®¡ç®—æµçš„QoSè·¯ç”±ã€‚ä»–çš„åŸºæœ¬å®žçŽ°æ˜¯,å¯¹åº” best-effort ä¸šåŠ¡æµæŒ‰ç…§æœ€çŸ</w:t>
      </w:r>
      <w:r>
        <w:softHyphen/>
        <w:t>è·¯å¾„è¿›è¡Œè½¬å‘,è§†é¢‘ä¸šåŠ¡æŒ‰ç…§æå‡ºçš„ç®—æ³•è®¡ç®—çš„QoS-richè·¯å¾„è¿›è¡Œè½¬å‘ã€‚</w:t>
      </w:r>
    </w:p>
    <w:p>
      <w:pPr>
        <w:spacing w:before="240" w:after="240"/>
      </w:pPr>
      <w:r>
        <w:t>Nikhil Handigol,Srini Seetharaman ç</w:t>
      </w:r>
      <w:r>
        <w:softHyphen/>
        <w:t>‰äººäºŽ2009å¹´æå‡ºäº†ä¸€ç§åŸºäºŽOpenFlowç½‘ç»œçš„è·¯ç”±æ–¹æ³•[19-20],å¯¹æ¯ä¸€ä¸ªæ•°æ®æµæ ¹æ®å½“å‰çš„ç½‘ç»œè´Ÿè½½æƒ…å†µè®¡ç®—å‡ºè·¯ç”±ã€‚</w:t>
      </w:r>
    </w:p>
    <w:p>
      <w:pPr>
        <w:spacing w:before="240" w:after="240"/>
      </w:pPr>
      <w:r>
        <w:t>Egilmez ç</w:t>
      </w:r>
      <w:r>
        <w:softHyphen/>
        <w:t>‰äººè®¾è®¡äº†ä¸€ç§åŸºäºŽO</w:t>
      </w:r>
      <w:r>
        <w:rPr>
          <w:rStyle w:val="emsimilar"/>
        </w:rPr>
        <w:t>penFlowçš„æŽ§åˆ¶å™¨OpenQoS[21],ç”¨äºŽè§†é¢‘æµçš„QoS ä¿éšœã€‚åˆ©ç”¨åŸºäºŽå¤šåª’ä½“è§†é¢‘æµçš„æŠ¥æ–‡å¤´å</w:t>
      </w:r>
      <w:r>
        <w:rPr>
          <w:rStyle w:val="emsimilar"/>
        </w:rPr>
        <w:softHyphen/>
        <w:t>—æ®µä¸Žå…¶å®ƒç±»åž‹çš„æ•°æ®æµä¸</w:t>
      </w:r>
      <w:r>
        <w:rPr>
          <w:rStyle w:val="emsimilar"/>
        </w:rPr>
        <w:softHyphen/>
        <w:t>æŠ¥æ–‡å¤´å</w:t>
      </w:r>
      <w:r>
        <w:rPr>
          <w:rStyle w:val="emsimilar"/>
        </w:rPr>
        <w:softHyphen/>
        <w:t>—æ®µå</w:t>
      </w:r>
      <w:r>
        <w:rPr>
          <w:rStyle w:val="emsimilar"/>
        </w:rPr>
        <w:softHyphen/>
        <w:t>˜åœ¨çš„å·®å¼‚,Open QoS æŠŠé’ˆå¯¹äºŽOpen Flow çš„åŒ¹é…è§„åˆ™å°†ä¼ è¾“çš„æµé‡åˆ†ä¸ºå¤šåª’ä½“è§†é¢‘æµå’Œå…¶ä»–æ•°æ®æµä¸¤ç§ç±»åž‹ã€‚é’ˆå¯¹å¤šåª’ä½“è§†é¢‘æµ,Open QoSç»“åˆä¼ è¾“è·¯å¾„åœ¨å»¶è¿Ÿã€ä¸¢åŒ…æµ‹é‡å¾—åˆ°çš„ç‰¹æ€§,åœ¨Open FlowæŽ§åˆ¶å™¨ä¸Šå¢žåŠ äº†æœåŠ¡å±‚,ä¸ºå…¶é€‰æ‹©ä¸€æ¡æ»¡è¶³QoSå‚æ•°çš„ä¼ è¾“è·¯å¾„,å…¶å®ƒæ•°æ®æµä»ç„¶ç»´æŒåœ¨åŽŸæœ‰çš„æœ€çŸ</w:t>
      </w:r>
      <w:r>
        <w:rPr>
          <w:rStyle w:val="emsimilar"/>
        </w:rPr>
        <w:softHyphen/>
        <w:t>è·¯å¾„ä¸Š</w:t>
      </w:r>
    </w:p>
    <w:p>
      <w:pPr>
        <w:spacing w:before="240" w:after="240"/>
      </w:pPr>
      <w:r>
        <w:t>Dobrijevicç</w:t>
      </w:r>
      <w:r>
        <w:softHyphen/>
        <w:t>‰äººå°†QoSçš„æ¦‚å¿µæ‰©å±•åˆ°QoE,é€šè¿‡QoEæ¨¡åž‹æ¥è¡¨å¾è·¯ç”±çš„æœåŠ¡è´¨é‡,åŸºäºŽèšç¾¤ç®—æ³•ä¸ºä¸åŒä¸šåŠ¡æµå¯»æ‰¾å°†å…¶ QoE æœ€å¤§åŒ–çš„è·¯ç”±[22]ã€‚é€šè¿‡å¯¹è§†é¢‘,è¯</w:t>
      </w:r>
      <w:r>
        <w:softHyphen/>
        <w:t>éŸ³å’Œçº¯æ•°æ®ä¸šåŠ¡çš„è·¯ç”±å®žéªŒä¸ŽæŽ§åˆ¶å™¨é»˜è®¤çš„æœ€çŸ</w:t>
      </w:r>
      <w:r>
        <w:softHyphen/>
        <w:t>è·¯å¾„ç®—æ³•ç»“æžœå¯¹æ¯”,éªŒè¯äº†åœ¨ä¸€å®šç½‘ç»œè§„æ¨¡å†…,è¯¥ç</w:t>
      </w:r>
      <w:r>
        <w:softHyphen/>
        <w:t>–ç•¥ç›¸æ¯”äºŽæœ€çŸ</w:t>
      </w:r>
      <w:r>
        <w:softHyphen/>
        <w:t>è·¯å¾„ç®—æ³•è·¯ç”±ä½“ç³»çš„ä¼˜è¶Šæ€§ã€‚</w:t>
      </w:r>
    </w:p>
    <w:p>
      <w:pPr>
        <w:spacing w:before="240" w:after="240"/>
      </w:pPr>
      <w:r>
        <w:t>Owenså’Œ Durresi ä»‹ç»äº†å¦ä¸€ç§æŽ§åˆ¶å™¨æž¶æž„å’Œåè®®VSDN,ç”¨äºŽSDNç½‘ç»œè§†é¢‘åº”ç”¨çš„QoSä¿éšœ,å…è®¸è§†é¢‘åº”ç”¨å‘ç½‘ç»œè¯·æ±‚ç«¯åˆ°ç«¯çš„ä¸¥æ ¼QoSä¿è¯æœåŠ¡[23]ã€‚è¿™éœ€è¦é€šè¿‡ä¿®æ”¹ Open Flow æä¾›çš„éƒ¨åˆ†äº¤æ¢åŠŸèƒ½æ¥å®žçŽ°,æŽ’é˜Ÿè¿‡ç¨‹æ ¹æ® VSDN æŽ§åˆ¶å™¨æä¾›çš„æµé‡è§„èŒƒæ¥è°ƒæ•´æ¯ä¸ªæµçš„æµé‡ã€‚</w:t>
      </w:r>
      <w:r>
        <w:br/>
      </w:r>
      <w:r>
        <w:t>1.2.3å</w:t>
      </w:r>
      <w:r>
        <w:softHyphen/>
        <w:t>˜åœ¨çš„é—®é¢˜</w:t>
      </w:r>
    </w:p>
    <w:p>
      <w:pPr>
        <w:spacing w:before="240" w:after="240"/>
      </w:pPr>
      <w:r>
        <w:t>æ•´ä½“ä¸Šæ¥çœ‹å›½å†…å¤–å¯¹SDNç½‘ç»œçš„QoSç ”ç©¶æœªèƒ½å……åˆ†å‘æŒ¥SDNç½‘ç»œæž¶æž„çš„ä¼˜åŠ¿ã€‚å…·ä½“è¯´æ¥å½“å‰ç ”ç©¶å</w:t>
      </w:r>
      <w:r>
        <w:softHyphen/>
        <w:t>˜åœ¨ä»¥ä¸‹é—®é¢˜:</w:t>
      </w:r>
    </w:p>
    <w:p>
      <w:pPr>
        <w:spacing w:before="240" w:after="240"/>
      </w:pPr>
      <w:r>
        <w:t>(1)å¤§å¤šæ•°çš„ç ”ç©¶,æ²¡æœ‰åœ¨æŽ§åˆ¶å±‚ç®—æ³•ä¸Šè¿›è¡Œæ·±æŒ–,æ‰€é‡‡ç”¨çš„è·¯ç”±ç®—æ³•æœªèƒ½å……åˆ†è€ƒè™‘ç½‘ç»œçš„çŽ°çŠ¶ã€‚</w:t>
      </w:r>
    </w:p>
    <w:p>
      <w:pPr>
        <w:spacing w:before="240" w:after="240"/>
      </w:pPr>
      <w:r>
        <w:t>(2)å¤§å¤šæ•°çš„å</w:t>
      </w:r>
      <w:r>
        <w:softHyphen/>
        <w:t>¦è€…å¯¹æ•°æ®å±‚å’ŒæŽ§åˆ¶å±‚è¿›è¡Œåˆ†å¼€ç ”ç©¶,æ²¡æœ‰æŠŠä»–ä»¬ç»“åˆèµ·æ¥,æŽ§åˆ¶å±‚åœ¨è¿›è¡Œå†³ç</w:t>
      </w:r>
      <w:r>
        <w:softHyphen/>
        <w:t>–æ—¶æ²¡è€ƒè™‘åˆ°æ•°æ®å±‚çš„å·²æœ‰ç</w:t>
      </w:r>
      <w:r>
        <w:softHyphen/>
        <w:t>–ç•¥ã€‚</w:t>
      </w:r>
    </w:p>
    <w:p>
      <w:pPr>
        <w:spacing w:before="240" w:after="240"/>
      </w:pPr>
      <w:r>
        <w:t>(3)å¤§å¤šæ•°çš„ç ”ç©¶,å¯¹ç½‘ç»œä¸</w:t>
      </w:r>
      <w:r>
        <w:softHyphen/>
        <w:t>èµ„æºçš„åˆ†é…æ˜¯é™æ€çš„,ä¸€æ—¦åˆ†é…å¥½å°±ä¸å†æ”¹å˜,è¿™ç§æ–¹æ³•å¯¹ç½‘ç»œèµ„æºçš„ç®¡ç†ç¼ºä¹ä¸€å®šçš„çµæ´»æ€§,ä¸èƒ½åŠ¨æ€çš„é€‚åº”ç½‘ç»œå˜æ¯”å¦‚é“¾è·¯æŸå,æŽ‰çº¿ç</w:t>
      </w:r>
      <w:r>
        <w:softHyphen/>
        <w:t>‰ç</w:t>
      </w:r>
      <w:r>
        <w:softHyphen/>
        <w:t>‰,ä¹Ÿæ²¡æœ‰å……åˆ†å‘æŒ¥å‡ºSDNç½‘ç»œé›†ä¸</w:t>
      </w:r>
      <w:r>
        <w:softHyphen/>
        <w:t>æŽ§åˆ¶çš„ä¼˜ç‚¹ã€‚</w:t>
      </w:r>
      <w:r>
        <w:br/>
      </w:r>
      <w:r>
        <w:t>1.3è®ºæ–‡çš„ä¸»è¦ç ”ç©¶å†…å®¹åŠç»“æž„å®‰æŽ’</w:t>
      </w:r>
    </w:p>
    <w:p>
      <w:pPr>
        <w:spacing w:before="240" w:after="240"/>
      </w:pPr>
      <w:r>
        <w:t>1.3.1è®ºæ–‡çš„ä¸»è¦å†…å®¹</w:t>
      </w:r>
    </w:p>
    <w:p>
      <w:pPr>
        <w:spacing w:before="240" w:after="240"/>
      </w:pPr>
      <w:r>
        <w:t>éšç€äº’è”ç½‘çš„é£žé€Ÿå‘å±•,æµåª’ä½“ç±»ä¸šåŠ¡åœ¨ç½‘ç»œä¸</w:t>
      </w:r>
      <w:r>
        <w:softHyphen/>
        <w:t>æ‰€å çš„æ¯”é‡æ</w:t>
      </w:r>
      <w:r>
        <w:softHyphen/>
        <w:t>£åœ¨æ€¥å‰§å¢žå¤§,å®ƒä»¬å¯¹ç«¯åˆ°ç«¯çš„QoSæœ‰ç€ä¸¥æ ¼çš„è¦æ±‚,ç„¶è€Œä¼ ç»Ÿæ•°æ®æŠ¥ç½‘ç»œå¹¶ä¸èƒ½å¾ˆå¥½çš„ä¿è¯ç«¯åˆ°ç«¯çš„QoSã€‚åŒæ—¶ç”±äºŽç½‘ç»œä¸</w:t>
      </w:r>
      <w:r>
        <w:softHyphen/>
        <w:t>ä¸šåŠ¡ç§ç±»ç¹å¤š,å…¶ä»–ä¸šåŠ¡ç±»åž‹çš„æ•°æ®å¯¹QoSä¹Ÿæœ‰éœ€æ±‚,ä¸”éœ€æ±‚å„ä¸ç›¸åŒã€‚é’ˆå¯¹è¿™ç§æƒ…å†µ,éœ€è¦å¯¹ä¸šåŠ¡åˆ†ç±»å¹¶è®¾ç½®ä¸åŒçš„ä¼˜å…ˆçº§,</w:t>
      </w:r>
      <w:r>
        <w:rPr>
          <w:rStyle w:val="emsimilar"/>
        </w:rPr>
        <w:t>ç„¶åŽä¾æ®ç±»åˆ«åŠä¼˜å…ˆçº§å¯¹ä¸šåŠ¡è¿›è¡Œå·®åˆ«ä¼ è¾“,ä»¥æ»¡è¶³ä¸åŒä¸šåŠ¡QoSéœ€æ±‚ã€‚ä½†æ˜¯ä¼ ç»Ÿæ•°æ®æŠ¥ç½‘ç»œåœ¨ä¼ è¾“æ‹¥å¡žçš„æƒ…å†µä¸‹,</w:t>
      </w:r>
      <w:r>
        <w:t>åªèƒ½æä¾›å°½åŠ›è€Œä¸ºçš„æœåŠ¡,å¹¶æ²¡æœ‰åŒºåˆ†å¯¹å¾…ä¸åŒç§ç±»çš„ä¸šåŠ¡æ¥ä¿è¯ä¸åŒçš„QoSéœ€æ±‚ã€‚é’ˆå¯¹ä¸Šè¿°é—®é¢˜,æœ¬æ–‡å……åˆ†åˆ©ç”¨SDNçš„ä¼˜ç‚¹,ç ”ç©¶SDNä¸</w:t>
      </w:r>
      <w:r>
        <w:softHyphen/>
        <w:t>çš„é˜Ÿåˆ—è°ƒåº¦ã€æ‹¥å¡žæŽ§åˆ¶å’ŒQoSè·¯ç”±,æå‡ºå¹¶å®žçŽ°äº†åŒºåˆ†ä¸šåŠ¡ä¼˜å…ˆçº§çš„QoSæŽ§åˆ¶ç</w:t>
      </w:r>
      <w:r>
        <w:softHyphen/>
        <w:t>–ç•¥,æ—¨åœ¨ä¼˜å…ˆä¿éšœè§†é¢‘æµåª’ä½“çš„æœåŠ¡è´¨é‡,åŒæ—¶åˆå…¼é¡¾å…¶ä»–ä¸åŒä¸šåŠ¡çš„QoSã€‚çŽ°å°†æœ¬æ–‡çš„ç ”ç©¶å†…å®¹å½’çº³å¦‚ä¸‹:</w:t>
      </w:r>
    </w:p>
    <w:p>
      <w:pPr>
        <w:spacing w:before="240" w:after="240"/>
      </w:pPr>
      <w:r>
        <w:t>ä¸€æ˜¯ä¾æ®ç½‘ç»œä¼ è¾“ä¸šåŠ¡æ‰€éœ€è¦çš„QoSè¦æ±‚é«˜ä½Ž,å¯¹ä¸šåŠ¡è¿›è¡Œäº†ä¼˜å…ˆçº§çš„åŒºåˆ†,å¹¶è®¾å®šäº†ä¸åŒçš„ä¼˜å…ˆçº§å€¼ã€‚</w:t>
      </w:r>
    </w:p>
    <w:p>
      <w:pPr>
        <w:spacing w:before="240" w:after="240"/>
      </w:pPr>
      <w:r>
        <w:t>äºŒæ˜¯ä»ŽæŽ§åˆ¶å±‚å’Œæ•°æ®å±‚åˆ¶å®šæ•´å¥—è§†é¢‘æµåª’ä½“çš„QoSä¿éšœç</w:t>
      </w:r>
      <w:r>
        <w:softHyphen/>
        <w:t>–ç•¥ã€‚æŽ§åˆ¶å±‚é‡‡ç”¨QoSè·¯ç”±ç</w:t>
      </w:r>
      <w:r>
        <w:softHyphen/>
        <w:t>–ç•¥,å®ƒé€šè¿‡åŸºäºŽé—ä¼ ç®—æ³•çš„QoSè·¯ç”±æ»¡è¶³äº†æœ€é«˜ä¼˜å…ˆçº§ä¸šåŠ¡çš„QoSéœ€æ±‚,è€Œå¯¹å…¶å®ƒç</w:t>
      </w:r>
      <w:r>
        <w:softHyphen/>
        <w:t>‰çº§ä¸šåŠ¡ä½¿ç”¨Dijstraç®—æ³•åŸºäºŽè·³æ•°çš„è·¯ç”±ã€‚æ•°æ®å±‚çš„é˜Ÿåˆ—è°ƒåº¦,å®ƒèƒ½å¯¹ä¸åŒä¼˜å…ˆçº§çš„è¿›è¡ŒåŒºåˆ†è°ƒåº¦,ä¿éšœäº†è§†é¢‘æµåª’ä½“ä¼˜å…ˆä¼ è¾“çš„åŒæ—¶æä¾›å¸¦å®½å……è¶³æ—¶çš„å€Ÿå¸¦å®½æœºåˆ¶,å°½é‡æ»¡è¶³å…¶ä»–ä¸šåŠ¡çš„QoSã€‚</w:t>
      </w:r>
    </w:p>
    <w:p>
      <w:pPr>
        <w:spacing w:before="240" w:after="240"/>
      </w:pPr>
      <w:r>
        <w:rPr>
          <w:rStyle w:val="emsimilar"/>
        </w:rPr>
        <w:t>ä¸‰æ˜¯åœ¨SDNç½‘ç»œä¸</w:t>
      </w:r>
      <w:r>
        <w:rPr>
          <w:rStyle w:val="emsimilar"/>
        </w:rPr>
        <w:softHyphen/>
        <w:t>,å¯¹QoSæŽ§åˆ¶æ¡†æž¶çš„åŠŸèƒ½æ¨¡å—è¿›è¡Œäº†å®žçŽ°ã€‚</w:t>
      </w:r>
      <w:r>
        <w:t>ä¸€æ–¹é¢åœ¨æŽ§åˆ¶å™¨ç¼–å†™ç¨‹åºå®žçŽ°äº†åŸºäºŽé—ä¼ ç®—æ³•çš„QoSè·¯ç”±,è¾ƒå¥½çš„ä¿éšœäº†è§†é¢‘æµåª’ä½“çš„QoSã€‚å¦ä¸€æ–¹é¢,åœ¨OpenFlowäº¤æ¢æœºä¸Šè¿›è¡Œé˜Ÿåˆ—çš„é…ç½®,é€šè¿‡æŽ§åˆ¶å™¨ä¸‹å‘æŒ‡ä»¤å°†æ•°æ®åŒ…é€å…¥é…ç½®å¥½çš„é˜Ÿåˆ—ä¸</w:t>
      </w:r>
      <w:r>
        <w:softHyphen/>
        <w:t>,å®žçŽ°äº†ä¸åŒç</w:t>
      </w:r>
      <w:r>
        <w:softHyphen/>
        <w:t>‰çº§ä¸šåŠ¡æ•°æ®åŒ…çš„å·®åˆ«è°ƒåº¦,åœ¨è½¬å‘ç«¯å£è¿›ä¸€æ</w:t>
      </w:r>
      <w:r>
        <w:softHyphen/>
        <w:t>¥ä¿è¯è§†é¢‘æµåª’ä½“çš„QoSã€‚</w:t>
      </w:r>
      <w:r>
        <w:br/>
      </w:r>
      <w:r>
        <w:t>å››æ˜¯æ</w:t>
      </w:r>
      <w:r>
        <w:softHyphen/>
        <w:t>å»ºè½¯ä»¶å®šä¹‰ç½‘ç»œæ¨¡æ‹Ÿå®žéªŒå¹³å°,å¯¹QoSæŽ§åˆ¶ç</w:t>
      </w:r>
      <w:r>
        <w:softHyphen/>
        <w:t>–ç•¥è¿›è¡Œæµ‹è¯•ã€‚</w:t>
      </w:r>
    </w:p>
    <w:p>
      <w:pPr>
        <w:spacing w:before="240" w:after="240"/>
      </w:pPr>
      <w:r>
        <w:t>1.3.2è®ºæ–‡çš„ç»“æž„å®‰æŽ’</w:t>
      </w:r>
    </w:p>
    <w:p>
      <w:pPr>
        <w:spacing w:before="240" w:after="240"/>
      </w:pPr>
      <w:r>
        <w:t>æœ¬æ–‡çš„ä¸»è¦å·¥ä½œæ˜¯åœ¨SDNç½‘ç»œä¸</w:t>
      </w:r>
      <w:r>
        <w:softHyphen/>
        <w:t>,åˆ©ç”¨SDNç½‘ç»œçš„ä¼˜åŠ¿,ä»ŽæŽ§åˆ¶å±‚å’Œè½¬å‘å±‚åˆ†åˆ«åˆ¶å®šæŽ§åˆ¶ç</w:t>
      </w:r>
      <w:r>
        <w:softHyphen/>
        <w:t>–ç•¥,æ—¨åœ¨æ»¡è¶³è§†é¢‘æµåª’ä½“ä¸šåŠ¡ç«¯åˆ°ç«¯çš„QoSéœ€æ±‚,åŒæ—¶å°½æœ€å¤§å¯èƒ½æ»¡è¶³å…¶ä»–ç±»åž‹ä¸šåŠ¡QoSéœ€æ±‚ã€‚å›´ç»•ç€è®ºæ–‡çš„ä¸»è¦å·¥ä½œ,æœ¬æ–‡å¯¹å†…å®¹ç»“æž„åšå¦‚ä¸‹å®‰æŽ’:</w:t>
      </w:r>
    </w:p>
    <w:p>
      <w:pPr>
        <w:spacing w:before="240" w:after="240"/>
      </w:pPr>
      <w:r>
        <w:rPr>
          <w:rStyle w:val="emsimilar"/>
        </w:rPr>
        <w:t>ç¬¬ä¸€ç« ,ç»ªè®ºã€‚ä»‹ç»æœ¬è¯¾é¢˜çš„ç ”ç©¶èƒŒæ™¯å’Œæ„ä¹‰ä»¥åŠå›½å†…å¤–ç ”ç©¶çŽ°çŠ¶,é˜è¿°æœ¬æ–‡çš„ä¸»è¦ç ”ç©¶å†…å®¹ã€‚</w:t>
      </w:r>
    </w:p>
    <w:p>
      <w:pPr>
        <w:spacing w:before="240" w:after="240"/>
      </w:pPr>
      <w:r>
        <w:t>ç¬¬äºŒç« ,SDNä¸</w:t>
      </w:r>
      <w:r>
        <w:softHyphen/>
        <w:t>QoSçš„ç›¸å…³æŠ€æœ¯åˆ†æžã€‚å¯¹QoSä»¥åŠSDNç½‘ç»œè¿›è¡Œäº†æ¦‚è¿°,ä»¥åŠå¯¹ä¼ ç»Ÿç½‘ç»œä¸‹æµåª’ä½“ä¼ è¾“é‡åˆ°çš„é—®é¢˜è¿›è¡Œäº†åˆ†æžæ€»ç»“ã€‚</w:t>
      </w:r>
    </w:p>
    <w:p>
      <w:pPr>
        <w:spacing w:before="240" w:after="240"/>
      </w:pPr>
      <w:r>
        <w:t>ç¬¬ä¸‰ç« ,QoSæŽ§åˆ¶ç</w:t>
      </w:r>
      <w:r>
        <w:softHyphen/>
        <w:t>–ç•¥åˆ†æžä¸Žè®¾è®¡ã€‚é’ˆå¯¹è§†é¢‘æµåª’ä½“ä¼ è¾“çš„ç‰¹ç‚¹,æå‡ºäº†åŸºäºŽä¸šåŠ¡ä¼˜å…ˆçº§çš„QoSæŽ§åˆ¶ç</w:t>
      </w:r>
      <w:r>
        <w:softHyphen/>
        <w:t>–ç•¥,åˆ†åˆ«å¯¹QoSè·¯ç”±å’Œäº¤æ¢æœºç«¯å£é˜Ÿåˆ—è°ƒåº¦ç</w:t>
      </w:r>
      <w:r>
        <w:softHyphen/>
        <w:t>–ç•¥è¿›è¡Œäº†è®¾è®¡ã€‚</w:t>
      </w:r>
    </w:p>
    <w:p>
      <w:pPr>
        <w:spacing w:before="240" w:after="240"/>
      </w:pPr>
      <w:r>
        <w:t>ç¬¬å››ç« ,QoSæŽ§åˆ¶ç</w:t>
      </w:r>
      <w:r>
        <w:softHyphen/>
        <w:t>–ç•¥å®žçŽ°ã€‚æ ¹æ®ç¬¬ä¸‰ç« æå‡ºçš„æŽ§åˆ¶ç</w:t>
      </w:r>
      <w:r>
        <w:softHyphen/>
        <w:t>–ç•¥,åˆ†åˆ«å¯¹QoSè·¯ç”±å’Œé˜Ÿåˆ—è°ƒåº¦ç</w:t>
      </w:r>
      <w:r>
        <w:softHyphen/>
        <w:t>–ç•¥è¿›è¡Œå®žçŽ°ã€‚åŒ…æ‹¬é“¾è·¯ä¿¡æ¯èŽ·å–ã€åŸºäºŽé—ä¼ ç®—æ³•çš„QoSè·¯ç”±ã€HTBé˜Ÿåˆ—è§„åˆ™çš„é…ç½®ã€‚</w:t>
      </w:r>
    </w:p>
    <w:p>
      <w:pPr>
        <w:spacing w:before="240" w:after="240"/>
      </w:pPr>
      <w:r>
        <w:t>ç¬¬äº”ç« ,å®žéªŒä»¿çœŸä¸Žç»“æžœåˆ†æžã€‚æ</w:t>
      </w:r>
      <w:r>
        <w:softHyphen/>
        <w:t>å»ºç½‘ç»œæ¨¡æ‹ŸçŽ¯å¢ƒåŠè§†é¢‘ä¼ è¾“å¹³å°,å¯¹QoSæŽ§åˆ¶ç</w:t>
      </w:r>
      <w:r>
        <w:softHyphen/>
        <w:t>–ç•¥æ¡†æž¶è¿›è¡Œæµ‹è¯•ã€‚</w:t>
      </w:r>
    </w:p>
    <w:p>
      <w:pPr>
        <w:spacing w:before="240" w:after="240"/>
      </w:pPr>
      <w:r>
        <w:rPr>
          <w:rStyle w:val="emsimilar"/>
        </w:rPr>
        <w:t>ç¬¬å…</w:t>
      </w:r>
      <w:r>
        <w:rPr>
          <w:rStyle w:val="emsimilar"/>
        </w:rPr>
        <w:softHyphen/>
        <w:t>ç« ,æ€»ç»“ä¸Žå±•æœ›ã€‚æ€»ç»“äº†æ</w:t>
      </w:r>
      <w:r>
        <w:rPr>
          <w:rStyle w:val="emsimilar"/>
        </w:rPr>
        <w:softHyphen/>
        <w:t>¤æ¬¡è®ºæ–‡æ‰€åšçš„å·¥ä½œ,</w:t>
      </w:r>
      <w:r>
        <w:t>æŒ‡å‡ºéœ€è¦æ”¹è¿›çš„åœ°æ–¹å¹¶å¯¹æœªæ¥å·¥ä½œåšå‡ºå±•æœ›ã€‚</w:t>
      </w:r>
      <w:r>
        <w:br/>
      </w:r>
      <w:r>
        <w:t>2 SDNä¸</w:t>
      </w:r>
      <w:r>
        <w:softHyphen/>
        <w:t>QoSçš„ç›¸å…³æŠ€æœ¯åˆ†æž</w:t>
      </w:r>
    </w:p>
    <w:p>
      <w:pPr>
        <w:spacing w:before="240" w:after="240"/>
      </w:pPr>
      <w:r>
        <w:t>2.1 QoSæŠ€æœ¯</w:t>
      </w:r>
    </w:p>
    <w:p>
      <w:pPr>
        <w:spacing w:before="240" w:after="240"/>
      </w:pPr>
      <w:r>
        <w:t>2.1.1 QoSçš„å®šä¹‰</w:t>
      </w:r>
    </w:p>
    <w:p>
      <w:pPr>
        <w:spacing w:before="240" w:after="240"/>
      </w:pPr>
      <w:r>
        <w:t>æœåŠ¡è´¨é‡(Quality of Service,QoS)æ˜¯æŒ‡ç½‘ç»œåˆ©ç”¨å„ç§æŠ€æœ¯ä¿éšœç½‘ç»œå»¶æ—¶å’Œåžåé‡ç</w:t>
      </w:r>
      <w:r>
        <w:softHyphen/>
        <w:t>‰æ€§èƒ½çš„æœåŠ¡è¦æ±‚,</w:t>
      </w:r>
      <w:r>
        <w:rPr>
          <w:rStyle w:val="emsimilar"/>
        </w:rPr>
        <w:t>å‘é€‰å®šçš„ç½‘ç»œé€šä¿¡æä¾›æ›´å¥½æœåŠ¡çš„ä¸€ç§å®‰å…¨æœºåˆ¶[24]ã€‚åœ¨é€šä¿¡ä¸</w:t>
      </w:r>
      <w:r>
        <w:rPr>
          <w:rStyle w:val="emsimilar"/>
        </w:rPr>
        <w:softHyphen/>
        <w:t xml:space="preserve">,QoS </w:t>
      </w:r>
      <w:r>
        <w:t>ä¸»è¦é€šè¿‡å„ç§æ€§èƒ½å‚æ•°ä½“çŽ°,å…¶ä¸</w:t>
      </w:r>
      <w:r>
        <w:softHyphen/>
        <w:t>å¸¸è§çš„å‡ ç§QoSæ€§èƒ½æŒ‡æ ‡æœ‰åžåé‡ï¹‘ä¸¢åŒ…çŽ‡ï¹‘æ—¶å»¶[25]ã€‚</w:t>
      </w:r>
    </w:p>
    <w:p>
      <w:pPr>
        <w:spacing w:before="240" w:after="240"/>
      </w:pPr>
      <w:r>
        <w:t>åžåé‡:æŒ‡æ•°æ®çš„ä¼ è¾“é€Ÿåº¦,å³å•ä½æ—¶é—´å†…æˆåŠŸä¼ è¾“çš„æ•°æ®å¤§å°,å¸¸ç”¨å•ä½ M/sã€‚</w:t>
      </w:r>
    </w:p>
    <w:p>
      <w:pPr>
        <w:spacing w:before="240" w:after="240"/>
      </w:pPr>
      <w:r>
        <w:t>ä¸¢åŒ…çŽ‡:å‡å¦‚å‘é€æ–¹ä¸€å…±å‘äº†nä¸ªæ•°æ®åŒ…,æŽ¥æ”¶æ–¹ä¸€å…±æ”¶åˆ°mä¸ªæ•°æ®åŒ…,åˆ™ä¸¢åŒ…çŽ‡ä¸º(n-m)/nã€‚ç½‘ç»œä¸¢åŒ…ä¸€æ–¹é¢ä¼šé€ æˆç”¨æˆ·ä½“éªŒä¸‹é™,å¦ä¸€æ–¹é¢ä¸¢åŒ…æ‰€å¼•èµ·çš„ä¸¢åŒ…é‡ä¼ ä¼šé€ æˆç½‘ç»œè´Ÿè·è¿›ä¸€æ</w:t>
      </w:r>
      <w:r>
        <w:softHyphen/>
        <w:t>¥åŠ å¤§ã€‚</w:t>
      </w:r>
    </w:p>
    <w:p>
      <w:pPr>
        <w:spacing w:before="240" w:after="240"/>
      </w:pPr>
      <w:r>
        <w:t>æ—¶å»¶:æŒ‡å‘é€æ–¹å‘é€æ•°</w:t>
      </w:r>
      <w:r>
        <w:rPr>
          <w:rStyle w:val="emsimilar"/>
        </w:rPr>
        <w:t>æ®åˆ°æŽ¥æ”¶æ–¹æ”¶åˆ°æ•°æ®ç”¨çš„æ—¶é—´,å¸¸ç”¨å•ä½ ms,æ—¶å»¶åŒ…æ‹¬å‘é€æ—¶å»¶,ä¼ è¾“æ—¶å»¶,å¤„ç†æ—¶å»¶,æŽ’é˜Ÿæ—¶å»¶ã€‚</w:t>
      </w:r>
      <w:r>
        <w:rPr>
          <w:rStyle w:val="emsimilar"/>
        </w:rPr>
        <w:br/>
      </w:r>
      <w:r>
        <w:rPr>
          <w:rStyle w:val="emsimilar"/>
        </w:rPr>
        <w:t>2.1.2 QoSæœåŠ¡æ¨¡åž‹åŠæœºåˆ¶</w:t>
      </w:r>
    </w:p>
    <w:p>
      <w:pPr>
        <w:spacing w:before="240" w:after="240"/>
      </w:pPr>
      <w:r>
        <w:t>QoSç®¡ç†ä»Žæ¨¡åž‹åŠæœºåˆ¶ä¸Šæ¥è¯´å¯åˆ†ä¸ºå°½åŠ›è€Œä¸ºæœåŠ¡æ¨¡åž‹(Best-Effort)ã€ç»¼åˆæœåŠ¡æ¨¡åž‹(IntServ)ã€åŒºåˆ†æœåŠ¡æ¨¡åž‹(DiffServ)ã€å¤šåè®®æ ‡ç</w:t>
      </w:r>
      <w:r>
        <w:softHyphen/>
        <w:t>¾äº¤æ¢(MPLS)ä»¥åŠQoSè·¯ç”±ã€‚</w:t>
      </w:r>
    </w:p>
    <w:p>
      <w:pPr>
        <w:spacing w:before="240" w:after="240"/>
      </w:pPr>
      <w:r>
        <w:t>å°½åŠ›è€Œä¸ºæœåŠ¡æ¨¡åž‹,ä¸èƒ½æä¾›ä»»ä½•QoSçš„ä¿è¯,å¯¹æ•°æ®åŒ…é‡‡å–å…ˆæ¥å…ˆæœåŠ¡ç</w:t>
      </w:r>
      <w:r>
        <w:softHyphen/>
        <w:t>–ç•¥,å½“ç½‘ç»œå‘ç”Ÿæ‹¥å¡žæ—¶,é‡‡å–å°¾ä¸¢å¼ƒç</w:t>
      </w:r>
      <w:r>
        <w:softHyphen/>
        <w:t>‰æ–¹å¼ä¸¢å¼ƒæ•°æ®åŒ…ã€‚</w:t>
      </w:r>
    </w:p>
    <w:p>
      <w:pPr>
        <w:spacing w:before="240" w:after="240"/>
      </w:pPr>
      <w:r>
        <w:rPr>
          <w:rStyle w:val="emsimilar"/>
        </w:rPr>
        <w:t>ç»¼åˆæœåŠ¡æ¨¡åž‹(IntServ)[26]é€šè¿‡èµ„æºé¢„ç•™åè®®(RSVP)ä¸ºä¸šåŠ¡é¢„ç•™å¸¦å®½ã€ç¼“å</w:t>
      </w:r>
      <w:r>
        <w:rPr>
          <w:rStyle w:val="emsimilar"/>
        </w:rPr>
        <w:softHyphen/>
        <w:t>˜ç</w:t>
      </w:r>
      <w:r>
        <w:rPr>
          <w:rStyle w:val="emsimilar"/>
        </w:rPr>
        <w:softHyphen/>
        <w:t>‰èµ„æº,ä¿è¯ä¸šåŠ¡å®žçŽ°ç«¯åˆ°ç«¯çš„QoSä¿éšœã€‚ä½†ç”±äºŽè¦ä¸ºä¸šåŠ¡é¢„ç•™èµ„æº,</w:t>
      </w:r>
      <w:r>
        <w:t>æ•´ä¸ªç½‘ç»œä¸</w:t>
      </w:r>
      <w:r>
        <w:softHyphen/>
        <w:t>çš„</w:t>
      </w:r>
      <w:r>
        <w:rPr>
          <w:rStyle w:val="emsimilar"/>
        </w:rPr>
        <w:t>æ¯å°è®¾å¤‡éƒ½è¦èƒ½å®žçŽ°æ</w:t>
      </w:r>
      <w:r>
        <w:rPr>
          <w:rStyle w:val="emsimilar"/>
        </w:rPr>
        <w:softHyphen/>
        <w:t>¤åŠŸèƒ½,æ‰©å±•æ€§è¾ƒå·®ã€‚IntServ æ›´æ¢è·¯ç”±æ—¶éœ€è¦æ–</w:t>
      </w:r>
      <w:r>
        <w:rPr>
          <w:rStyle w:val="emsimilar"/>
        </w:rPr>
        <w:softHyphen/>
        <w:t>å¼€è¿žæŽ¥ã€é‡æ–°å»ºç«‹è¿žæŽ¥ç</w:t>
      </w:r>
      <w:r>
        <w:rPr>
          <w:rStyle w:val="emsimilar"/>
        </w:rPr>
        <w:softHyphen/>
        <w:t>‰ä¸€ç³»åˆ—æ“ä½œ,å°†ä¼šå¢žåŠ é¢å¤–çš„æ—¶å»¶,å› æ</w:t>
      </w:r>
      <w:r>
        <w:rPr>
          <w:rStyle w:val="emsimilar"/>
        </w:rPr>
        <w:softHyphen/>
        <w:t>¤éš¾ä»¥åº”ç”¨åŠ¨æ€QoSè·¯ç”±ã€‚</w:t>
      </w:r>
    </w:p>
    <w:p>
      <w:pPr>
        <w:spacing w:before="240" w:after="240"/>
      </w:pPr>
      <w:r>
        <w:t>åŒºåˆ†æœåŠ¡(DiffServ)[27-28]æ¨¡åž‹å°†ä¼ è¾“çš„ä¸šåŠ¡æµåœ¨è¿›å…¥ç½‘ç»œæ—¶è¿›è¡Œåˆ†ç±»å’Œæ ‡è®°,å°†ä¸åŒçš„ä¸šåŠ¡æµæ˜ å°„åˆ°ç›¸åº”çš„QoSç</w:t>
      </w:r>
      <w:r>
        <w:softHyphen/>
        <w:t>‰çº§ä¸Š,åŽç»</w:t>
      </w:r>
      <w:r>
        <w:softHyphen/>
        <w:t>çš„ç½‘ç»œè®¾å¤‡æ ¹æ®å·²æœ‰çš„QoSæ ‡è®°æä¾›å¯¹åº”çš„QoSæœåŠ¡ã€‚è¾¹ç¼˜ç½‘ç»œè®¾å¤‡å¿…é¡»è¦å…·å¤‡æŠ¥æ–‡åˆ†ç±»ã€æŠ¥æ–‡æ ‡è®°ã€æµé‡æ•´å½¢ç</w:t>
      </w:r>
      <w:r>
        <w:softHyphen/>
        <w:t>‰åŠŸèƒ½,è€Œæ ¸å¿ƒç½‘ç»œè®¾å¤‡åˆ™åªéœ€è¦æ ¹æ®QoSä¼˜å…ˆçº§</w:t>
      </w:r>
      <w:r>
        <w:rPr>
          <w:rStyle w:val="emsimilar"/>
        </w:rPr>
        <w:t>è¿›è¡Œç›¸åº”ç±»åˆ«çš„è½¬å‘åŠŸèƒ½,è§£å†³äº†IntServ æ‰©å±•æ€§å·®çš„é—®é¢˜,ä½†æ˜¯ç”±äºŽDiffServ æž¶æž„ä¸</w:t>
      </w:r>
      <w:r>
        <w:rPr>
          <w:rStyle w:val="emsimilar"/>
        </w:rPr>
        <w:softHyphen/>
        <w:t>ç¼ºä¹ç«¯åˆ°ç«¯ç³»ç»Ÿé—´çš„åè®®é€šä¿¡,ä¸èƒ½æä¾›ç«¯åˆ°ç«¯çš„QoSä¿éšœã€‚</w:t>
      </w:r>
    </w:p>
    <w:p>
      <w:pPr>
        <w:spacing w:before="240" w:after="240"/>
      </w:pPr>
      <w:r>
        <w:rPr>
          <w:rStyle w:val="emsimilar"/>
        </w:rPr>
        <w:t>å¤šåè®®æ ‡ç</w:t>
      </w:r>
      <w:r>
        <w:rPr>
          <w:rStyle w:val="emsimilar"/>
        </w:rPr>
        <w:softHyphen/>
        <w:t>¾äº¤æ¢(MPLS)[29]é‡‡ç”¨åˆ†ç±»æ ‡è®°çš„æ–¹æ³•é€‰æ‹©ä¼ è¾“æ•°æ®åŒ…çš„è·¯ç”±,åŸºäºŽæ ‡ç</w:t>
      </w:r>
      <w:r>
        <w:rPr>
          <w:rStyle w:val="emsimilar"/>
        </w:rPr>
        <w:softHyphen/>
        <w:t>¾äº¤æ¢æŠ€æœ¯è¿›è¡Œæ•°æ®è½¬å‘,è€Œä¸æ˜¯åŸºäºŽç›®çš„IPåœ°å€æŸ¥æ‰¾è·¯ç”±è¡¨ã€‚MPLSåˆ†ç¦»æ•°æ®è½¬å‘ä¸ŽæŽ§åˆ¶,èƒ½å¤Ÿæœ‰æ•ˆåœ°æ”¯æŒç½‘ç»œç³»ç»Ÿå‡çº§ã€‚MPLSæœ€ä¸»è¦çš„åŠŸèƒ½æ˜¯æµé‡å·¥ç¨‹,å³å¤šæ¡å€™é€‰è·¯å¾„ä¸</w:t>
      </w:r>
      <w:r>
        <w:rPr>
          <w:rStyle w:val="emsimilar"/>
        </w:rPr>
        <w:softHyphen/>
        <w:t>è¿›è¡Œé“¾è·¯è´Ÿè½½å¹³è¡¡ã€‚</w:t>
      </w:r>
    </w:p>
    <w:p>
      <w:pPr>
        <w:spacing w:before="240" w:after="240"/>
      </w:pPr>
      <w:r>
        <w:rPr>
          <w:rStyle w:val="emsimilar"/>
        </w:rPr>
        <w:t>QoSè·¯ç”±çš„ä¸»è¦ç›®æ ‡æ˜¯ä¸ºæŽ¥å…¥çš„ä¸šåŠ¡é€‰æ‹©æ»¡è¶³æœåŠ¡è´¨é‡(å¦‚å¸¦å®½ã€æ—¶å»¶ã€ä¸¢åŒ…ç</w:t>
      </w:r>
      <w:r>
        <w:rPr>
          <w:rStyle w:val="emsimilar"/>
        </w:rPr>
        <w:softHyphen/>
        <w:t>‰)è¦æ±‚çš„ä¼ è¾“è·¯å¾„,åŒæ—¶ä¿è¯æ•´ä¸ªç½‘ç»œèµ„æºçš„æœ‰æ•ˆåˆ©ç”¨ã€‚</w:t>
      </w:r>
      <w:r>
        <w:rPr>
          <w:rStyle w:val="emsimilar"/>
        </w:rPr>
        <w:br/>
      </w:r>
      <w:r>
        <w:t>2.2ä¼ ç»Ÿç½‘ç»œä¸‹çš„æµåª’ä½“ä¼ è¾“åˆ†æž</w:t>
      </w:r>
    </w:p>
    <w:p>
      <w:pPr>
        <w:spacing w:before="240" w:after="240"/>
      </w:pPr>
      <w:r>
        <w:t>ä¼ ç»Ÿç½‘ç»œåœ¨ä¼ è¾“æµåª’ä½“æ•°æ®æ—¶ä¸»è¦å</w:t>
      </w:r>
      <w:r>
        <w:softHyphen/>
        <w:t>˜åœ¨ä»¥ä¸‹å‡ ä¸ªé—®é¢˜:ä¸€æ˜¯æµåª’ä½“æ•°æ®é‡è¿œè¶…å‡ºæ™®é€šæ•°æ®,å¯¹äºŽå·²è‡ƒè‚¿ä¸å ªçš„ç½‘ç»œæ¥è¯´,ä¼ è¾“å¤§é‡çš„æµåª’</w:t>
      </w:r>
      <w:r>
        <w:rPr>
          <w:rStyle w:val="emsimilar"/>
        </w:rPr>
        <w:t>ä½“èµ„æºä¼šç½‘ç»œå¸¦æ¥æ›´æ²‰é‡çš„è´Ÿæ‹…,ä¸ºäº†è§£å†³è¿™ä¸ªé—®é¢˜,</w:t>
      </w:r>
      <w:r>
        <w:t>åœ¨ä¼ ç»Ÿç½‘ç»œä¸</w:t>
      </w:r>
      <w:r>
        <w:softHyphen/>
        <w:t>åŠ å…¥æ›´å¤šçš„åè®®åŠåŠŸèƒ½,ä½¿å¾—ç½‘ç»œæ›´åŠ å¤æ‚,è¿™æ ·çš„æ¶æ€§å¾ªçŽ¯ä½¿å¾—ç½‘ç»œä¼šæœ‰å´©å¡Œçš„å±é™©;äºŒæ˜¯å¤„ç†åª’ä½“æ•°æ®è¦æ¯”æ™®é€šæ•°æ®äº§ç”Ÿæ›´å¤šçš„å¼€é”€,é™¤äº†è¦è¿›è¡Œç¼–è§£ç ,å®¢æˆ·ç«¯æ’</w:t>
      </w:r>
      <w:r>
        <w:softHyphen/>
        <w:t>æ”¾,è¿˜è¦è¿è¡Œç½‘ç»œçŠ¶æ€æ£€æµ‹æœºåˆ¶å’Œæ‹¥å¡žæŽ§åˆ¶æœºåˆ¶,è¿™äº›é¢å¤–çš„æ“ä½œéƒ½ä¼šå¯¹ç½‘ç»œè®¾å¤‡äº§ç”Ÿå½±å“;ä¸‰æ˜¯çŽ°åœ¨çš„ç½‘ç»œç»“æž„ä¸èƒ½ä¿è¯æœ‰æ•ˆçš„QoS,</w:t>
      </w:r>
      <w:r>
        <w:rPr>
          <w:rStyle w:val="emsimilar"/>
        </w:rPr>
        <w:t>å°½ç®¡ç›®å‰å·²ç»æå‡ºäº†è®¸IP å±‚çš„QoSæ¨¡åž‹å’Œæœºåˆ¶,åœ¨æŸä¸ªåŸŸå†…æˆ–æŸæ¡ç‰¹å®šçš„ç½‘ç»œè·¯å¾„ä¸Šå®žçŽ°ç½‘ç»œå±‚æœåŠ¡è´¨é‡æ˜¯å®Œå…¨å¯è¡Œçš„,ä½†æ˜¯ä¸€æ–¹é¢ç”±äºŽè¿™äº›æ–¹æ¡ˆçš„åŸŸé—´äº’é€šæ€§è¾ƒå·®,å¦ä¸€æ–¹é¢ç”±äºŽå‘IP è·¯ç”±å™¨å¼•å…¥äº†è¾ƒå¤šå¤æ‚åŠŸèƒ½,è·¯ç”±è®¾å¤‡çš„è½¯ç¡¬ä»¶æ›´æ–°æ¢ä»£çš„æˆæœ¬è¿‡é«˜,åœ¨æ•´ä¸ªInternet èŒƒå›´å†…å®žçŽ°ä»»æ„ç«¯èŠ‚ç‚¹ä¹‹é—´çš„QoSä¿è¯çš„ç›®æ ‡ä»ç„¶é¥ä¸å¯åŠã€‚</w:t>
      </w:r>
    </w:p>
    <w:p>
      <w:pPr>
        <w:spacing w:before="240" w:after="240"/>
      </w:pPr>
      <w:r>
        <w:t>è‹¥æµåª’ä½“è§†é¢‘æµåœ¨ç½‘ç»œä¸</w:t>
      </w:r>
      <w:r>
        <w:softHyphen/>
        <w:t>ä¼ è¾“æ—¶ä¸æ»¡è¶³æœ€ä½Žçš„QoSè¦æ±‚,ä¼šå‡ºçŽ°ä»¥ä¸‹æƒ…å†µ:è‹¥æœ‰è§†é¢‘æ•°æ®å¸§å»¶è¿Ÿ,å¯èƒ½é€ æˆåŒä¸€å¹…ç”»é¢ä¸Šå„ç‚¹çš„æ—¶é—´ä¸åŒæ</w:t>
      </w:r>
      <w:r>
        <w:softHyphen/>
        <w:t>¥,è§†è§‰ä¸Šçœ‹,ç‰©ä½“éƒ½æ˜¯å˜å½¢çš„ã€‚è§†é¢‘æµåœ¨ä¼ è¾“æ—¶,è‹¥äº§ç”Ÿæ•°æ®ä¸¢å¤±,å¯¼è‡´åŒä¸€å¹…ç”»é¢å„ä¸ªåŒºåŸŸè§†è§‰æ•ˆæžœä¸åŒ,æœ‰çš„åœ°æ–¹æ¸…æ™°,æœ‰çš„è¶‹äºŽæ¸…æ™°,æœ‰çš„åŒºåŸŸæ¨¡ç³Šã€‚è§†é¢‘ä¼ è¾“æ—¶äº§ç”Ÿçš„å»¶è¿Ÿæ¯”è¾ƒå¤§,ä½¿å¾—ç”»é¢æŠ–åŠ¨æ¯”è¾ƒåŽ‰å®³,æ•ˆæžœå¾ˆå·®ã€‚</w:t>
      </w:r>
      <w:r>
        <w:br/>
      </w:r>
      <w:r>
        <w:t>2.3 SDNç›¸å…³æŠ€æœ¯</w:t>
      </w:r>
    </w:p>
    <w:p>
      <w:pPr>
        <w:spacing w:before="240" w:after="240"/>
      </w:pPr>
      <w:r>
        <w:t>å¦‚ä½•è§£å†³ä¼ ç»Ÿç½‘ç»œå</w:t>
      </w:r>
      <w:r>
        <w:softHyphen/>
        <w:t>˜åœ¨çš„ç“¶é¢ˆé—®é¢˜,å</w:t>
      </w:r>
      <w:r>
        <w:softHyphen/>
        <w:t>¦æœ¯ç•Œä¸€ç›´éƒ½æ˜¯å„ç§å£°éŸ³æ</w:t>
      </w:r>
      <w:r>
        <w:softHyphen/>
        <w:t>¤èµ·å½¼ä¼,ä¸€äº›å</w:t>
      </w:r>
      <w:r>
        <w:softHyphen/>
        <w:t>¦è€…è®¤ä¸ºçŽ°æœ‰ç½‘ç»œæž¶æž„å·²ç»éžå¸¸æˆç†Ÿ,è®¾è®¡å¹¶åº”ç”¨å…¨æ–°çš„ç½‘ç»œæž¶æž„å¹¶ä¸çŽ°å®ž;ä¸€äº›å</w:t>
      </w:r>
      <w:r>
        <w:softHyphen/>
        <w:t>¦è€…åˆ™è®¤ä¸ºçŽ°æœ‰ç½‘ç»œæž¶æž„çš„å¼Šç—…å®žåœ¨å¤ªå¤š,è¦æ”¹å˜çŽ°çŠ¶å¿…é¡»è®¾è®¡æ–°çš„ç½‘ç»œæž¶æž„,ä»¥ä¾¿èƒ½å¤Ÿå…¨é¢æå‡ç½‘ç»œçš„æ€§èƒ½,ä¸ºæ</w:t>
      </w:r>
      <w:r>
        <w:softHyphen/>
        <w:t>¤è®¾è®¡å‡ºä¸€äº›æ–°çš„ç½‘ç»œæž¶æž„,æ–°çš„ç½‘ç»œ</w:t>
      </w:r>
      <w:r>
        <w:rPr>
          <w:rStyle w:val="emsimilar"/>
        </w:rPr>
        <w:t>æž¶æž„ä¸</w:t>
      </w:r>
      <w:r>
        <w:rPr>
          <w:rStyle w:val="emsimilar"/>
        </w:rPr>
        <w:softHyphen/>
        <w:t>å…·æœ‰ä»£è¡¨æ€§çš„æœ‰å†…å®¹ä¸</w:t>
      </w:r>
      <w:r>
        <w:rPr>
          <w:rStyle w:val="emsimilar"/>
        </w:rPr>
        <w:softHyphen/>
        <w:t xml:space="preserve">å¿ƒç½‘ç»œ(Content-Centric Networking </w:t>
      </w:r>
      <w:r>
        <w:t>CCN)[30]å’ŒSDNç½‘ç»œã€‚CCNç½‘ç»œè¯·æ±‚æ•°æ®æ—¶ç›´æŽ¥ä»¥å†…å®¹çš„åå</w:t>
      </w:r>
      <w:r>
        <w:softHyphen/>
        <w:t>—è¿›è¡Œè¯·æ±‚è€Œä¸å†æ˜¯é€šè¿‡IP,ç½‘ç»œä¸</w:t>
      </w:r>
      <w:r>
        <w:softHyphen/>
        <w:t>æœ‰å¾ˆå¤šèŠ‚ç‚¹å¯¹å†…å®¹è¿›è¡Œç¼“å</w:t>
      </w:r>
      <w:r>
        <w:softHyphen/>
        <w:t>˜,è€ŒSDN ç½‘ç»œåˆ™æ˜¯å¯¹ç½‘ç»œçš„æŽ§åˆ¶å±‚å’Œæ•°æ®å±‚è¿›è¡Œåˆ†ç¦»ã€‚ç›¸æ¯”ä¹‹ä¸‹CCNå¯¹ç½‘ç»œçš„æ”¹å˜æ›´å¤§ä¸€äº›,æ›¿æ¢äº†ç½‘ç»œå±‚,è€ŒSDNå¯¹ç½‘ç»œçš„å˜é©è¦å°ä¸€äº›,SDNä¹Ÿæ›´å®¹æ˜“å®žçŽ°ä¸€äº›,æœ¬æ–‡ä»¥ SDN ç½‘ç»œä¸ºç ”ç©¶åŸºç¡€ã€‚</w:t>
      </w:r>
    </w:p>
    <w:p>
      <w:pPr>
        <w:spacing w:before="240" w:after="240"/>
      </w:pPr>
      <w:r>
        <w:rPr>
          <w:rStyle w:val="emsimilar"/>
        </w:rPr>
        <w:t>OpenFlowæ¦‚å¿µæºäºŽæ–¯å¦ç¦å¤§å</w:t>
      </w:r>
      <w:r>
        <w:rPr>
          <w:rStyle w:val="emsimilar"/>
        </w:rPr>
        <w:softHyphen/>
        <w:t xml:space="preserve">¦çš„Clean Slateè®¡åˆ’,ç”±è¯¥é¡¹ç›®çš„Nick </w:t>
      </w:r>
      <w:r>
        <w:t>McKeownæ•™æŽˆæå‡º,æœ€åˆæ˜¯ä½œä¸ºæ ¡å›</w:t>
      </w:r>
      <w:r>
        <w:softHyphen/>
        <w:t>çš„å®žéªŒå¹³å°äº§ç”Ÿçš„,ä¹‹åŽSDNçš„æ¦‚å¿µåº”è¿è€Œç”Ÿ,Mckeown ç</w:t>
      </w:r>
      <w:r>
        <w:softHyphen/>
        <w:t>‰è®¾è®¡è€…ä»¬å¼€å§‹æŽ¨å¹¿SDNæ¦‚å¿µ[31],å¹¶å¼•èµ·ä¸šå†…å¤–å¹¿æ³›å…³æ³¨ã€‚</w:t>
      </w:r>
    </w:p>
    <w:p>
      <w:pPr>
        <w:spacing w:before="240" w:after="240"/>
      </w:pPr>
      <w:r>
        <w:t>å›¾2.1ä¼ ç»Ÿåˆ†å¸ƒå¼ç»“æž„ä¸ŽSDNæž¶æž„å¯¹æ¯”å›¾å¦‚å›¾2.1æ‰€ç¤º,SDNé›†ä¸</w:t>
      </w:r>
      <w:r>
        <w:softHyphen/>
        <w:t>æŽ§åˆ¶çš„ç½‘ç»œæž¶æž„ä¸Žä¼ ç»Ÿç½‘ç»œæž¶æž„ä¸åŒ,</w:t>
      </w:r>
      <w:r>
        <w:rPr>
          <w:rStyle w:val="emsimilar"/>
        </w:rPr>
        <w:t>å…¶æŽ§åˆ¶å±‚ä¸Žæ•°æ®è½¬å‘å±‚æ˜¯åˆ†å¼€çš„ã€‚å½“å‰SDNçš„æž¶æž„éµå¾ªäºŽå¼€æ”¾ç½‘ç»œåŸºé‡‘ä¼š(Open Network Foundation,ONF)æå‡ºçš„æž¶æž„,ç”±åŸºç¡€è®¾æ–½å±‚ã€æŽ§åˆ¶å±‚ã€åº”ç”¨å±‚ç»„æˆ[32],å¦‚å›¾2.2æ‰€ç¤ºã€‚</w:t>
      </w:r>
    </w:p>
    <w:p>
      <w:pPr>
        <w:spacing w:before="240" w:after="240"/>
      </w:pPr>
      <w:r>
        <w:t>å›¾2.2 SDNæž¶æž„å›¾æŽ§åˆ¶å±‚æ˜¯æŽ§åˆ¶å¹³é¢çš„æŠ½è±¡,å…¶æ˜¯SDNç½‘ç»œçš„æ ¸å¿ƒ,æŽ§åˆ¶å±‚çš„æŽ§åˆ¶å™¨è´Ÿè´£æ”¶é›†ç½‘ç»œä¿¡æ¯å¹¶ä½œå‡ºæŽ§åˆ¶å†³ç</w:t>
      </w:r>
      <w:r>
        <w:softHyphen/>
        <w:t>–ã€‚åŸºç¡€è®¾æ–½å±‚æ˜¯æ•°æ®è½¬å‘å¹³é¢çš„æŠ½è±¡,ä½äºŽè¯¥å±‚çš„è½¬å‘è®¾å¤‡åªè´Ÿè´£æ ¹æ®æŽ§åˆ¶å™¨çš„æŒ‡ä»¤ä¼ è¾“æ•°æ®,è¿™ä¸Žä¼ ç»Ÿç½‘ç»œè®¾å¤‡æ˜¯éžå¸¸ä¸åŒçš„,è¯¥å±‚çš„è½¬å‘è®¾å¤‡é™¤äº†å¯ä»¥æ˜¯ç¡¬ä»¶è®¾å¤‡,</w:t>
      </w:r>
      <w:r>
        <w:rPr>
          <w:rStyle w:val="emsimilar"/>
        </w:rPr>
        <w:t>è¿˜å¯ä»¥æ˜¯è½¯ä»¶äº¤æ¢æœº,å¦‚OpenvSwitchã€‚åº”ç”¨å±‚æ ¹æ®ä¸åŒçš„ä¸šåŠ¡éœ€æ±‚,è°ƒç”¨æŽ§åˆ¶å±‚çš„åŒ—å‘æŽ¥å£,ç”¨è½¯ä»¶çš„æ–¹å¼çµæ´»åœ°å¯¹åŸºç¡€è®¾æ–½å±‚ä¸</w:t>
      </w:r>
      <w:r>
        <w:rPr>
          <w:rStyle w:val="emsimilar"/>
        </w:rPr>
        <w:softHyphen/>
        <w:t>çš„ç½‘ç»œè®¾å¤‡è¿›è¡Œç®¡ç†å’ŒæŽ§åˆ¶ã€‚å—å‘æŽ¥å£ç”¨äºŽæŽ§åˆ¶å¹³é¢ä¸Žæ•°æ®å¹³é¢é—´ä¿¡æ¯çš„äº¤äº’,é€šè¿‡è¯¥æŽ¥å£,</w:t>
      </w:r>
      <w:r>
        <w:t>æŽ§åˆ¶å™¨å¯ä»¥èŽ·å–æ•°æ®å¹³é¢çš„è¿è¡Œä¿¡æ¯,å¹¶å¯¹æ•°æ®å¹³é¢çš„è®¾å¤‡è¿›è¡Œé…ç½®ã€‚åŒ—å‘æŽ¥å£ç”¨äºŽæŽ§åˆ¶å™¨ä¸Žä¸Šå±‚åº”ç”¨ç¨‹åºçš„äº¤äº’,å¯¹ç½‘ç»œè¿›è¡Œäº†æŠ½è±¡,è¿™æ ·ç½‘ç»œç®¡ç†è€…å¯ä»¥ä¸ç”¨å…³å¿ƒåº•å±‚ç½‘ç»œçš„ç»†èŠ‚,é€šè¿‡è¯¥æŽ¥å£,è¿›è¡Œç®€å•çš„ç¼–ç¨‹å°±å¯ä»¥æŽ§åˆ¶ç½‘ç»œçš„è¿è¡Œé€»è¾‘,ä»Žè€Œæ–¹ä¾¿åœ°ç®¡ç†ç½‘ç»œã€‚</w:t>
      </w:r>
    </w:p>
    <w:p>
      <w:pPr>
        <w:spacing w:before="240" w:after="240"/>
      </w:pPr>
      <w:r>
        <w:t>SDNçš„ä½“ç³»æž¶æž„å…·æœ‰ä¸¤ä¸ªç‰¹å¾:æŽ§åˆ¶å¹³é¢ä¸Žæ•°æ®è½¬å‘å¹³é¢è§£è€¦åˆ,æŽ§åˆ¶å¹³é¢çš„æ˜“ç¼–ç¨‹æ€§ã€‚è½¬æŽ§åˆ†ç¦»çš„æ€æƒ³ä½¿è½¬å‘è®¾å¤‡ä»Žç¹é‡çš„å·¥ä½œä¸</w:t>
      </w:r>
      <w:r>
        <w:softHyphen/>
        <w:t>è§£è„±å‡ºæ¥,ä¸“æ³¨äºŽæ•°æ®çš„ä¼ è¾“,ç›¸åº”çš„æŽ§åˆ¶å†³ç</w:t>
      </w:r>
      <w:r>
        <w:softHyphen/>
        <w:t>–è¡Œä¸ºäº¤ç»™æŽ§åˆ¶å™¨æ¥å®Œæˆã€‚åŒæ—¶SDNå‡ºçŽ°ä¼Šå§‹å°±è¢«å®šä¹‰ä¸ºå¼€æ”¾æ€§çš„æž¶æž„å¹³å°,å°†è‡ªç”±å¯ç¼–ç¨‹å¼•å…¥æŽ§åˆ¶å¹³é¢,ä¸ºç®€åŒ–ç½‘ç»œé…ç½®ã€æé«˜ç½‘ç»œçš„æ€§èƒ½ã€é¼“åŠ±ç½‘ç»œåº”ç”¨åˆ›æ–°å¸¦æ¥äº†å·¨å¤§çš„ä¾¿åˆ©æ€§ã€‚</w:t>
      </w:r>
      <w:r>
        <w:br/>
      </w:r>
      <w:r>
        <w:t>2.3.1 SDNæŽ§åˆ¶å™¨</w:t>
      </w:r>
    </w:p>
    <w:p>
      <w:pPr>
        <w:spacing w:before="240" w:after="240"/>
      </w:pPr>
      <w:r>
        <w:rPr>
          <w:rStyle w:val="emsimilar"/>
        </w:rPr>
        <w:t>SDNæŽ§åˆ¶å™¨æ˜¯SDNç½‘ç»œæž¶æž„çš„ä¸</w:t>
      </w:r>
      <w:r>
        <w:rPr>
          <w:rStyle w:val="emsimilar"/>
        </w:rPr>
        <w:softHyphen/>
        <w:t>æž¢,è´Ÿè´£ç›‘å¬ã€ç»´æŠ¤å’Œç®¡ç†ç½‘ç»œ,å¹¶ä¸ºä¸Šå±‚åº”ç”¨æä¾›å„ç±»ç»Ÿä¸€çš„ç¼–ç¨‹æŽ¥å£,é€šè¿‡å„ç±»åº”ç”¨æ¥å®žçŽ°ç½‘ç»œçš„åŠ¨æ€ç®¡ç†å’Œé…ç½®ã€‚éšç€SDNåœ¨ç½‘ç»œé¢†åŸŸé€æ¸å±•éœ²å¤´è§’ä»¥åŠæŽ§åˆ¶</w:t>
      </w:r>
      <w:r>
        <w:t>å™¨æ ¸å¿ƒä½œç”¨çš„å‡¸æ˜¾,ä¸šç•Œå·²å‘å¸ƒäº†å¤šæ¬¾æŽ§åˆ¶å™¨,ç›®å‰å·²æœ‰è¶…è¿‡20ç§æŽ§åˆ¶å™¨çš„å®žçŽ°,ä¸€äº›å¸¸è§çš„æŽ§åˆ¶å™¨å¦‚è¡¨2.1æ‰€ç¤º[33]ã€‚</w:t>
      </w:r>
      <w:r>
        <w:br/>
      </w:r>
      <w:r>
        <w:t>è¡¨2.1å¸¸è§çš„è½¯ä»¶å®šä¹‰ç½‘ç»œæŽ§åˆ¶å™¨</w:t>
      </w:r>
    </w:p>
    <w:p>
      <w:pPr>
        <w:spacing w:before="240" w:after="240"/>
      </w:pPr>
      <w:r>
        <w:rPr>
          <w:rStyle w:val="emsimilar"/>
        </w:rPr>
        <w:t>æŽ§åˆ¶å™¨åç§°å®žçŽ°è¯</w:t>
      </w:r>
      <w:r>
        <w:rPr>
          <w:rStyle w:val="emsimilar"/>
        </w:rPr>
        <w:softHyphen/>
        <w:t>è¨€ç®€ä»‹NOXC++/Pythonç¬¬ä¸€æ¬¾OpenFlowæŽ§åˆ¶å™¨POXPythonNOXçš„çº¯Pythonå®žçŽ°BeaconJavaæ‰©å¹³å°çš„æ¨¡å—åŒ–è®¾è®¡,æ˜“äºŽéƒ¨ç½²å¼€å‘</w:t>
      </w:r>
      <w:r>
        <w:t>FloodLightJavaä¼ä¸šçº§æŽ§åˆ¶å™¨,è„±èƒŽäºŽBeaconMulCä½¿ç”¨Cçš„å¤šçº¿ç¨‹æ¡†æž¶,æä¾›å¤šå±‚æ¬¡åŒ—å‘æŽ¥å£RyuPythonèƒ½ä¸ŽOpenStackå¹³å°æ•´åˆ,æ˜“äºŽå¼€å‘MeastroJavaè·¨å¹³å°,æ˜“éƒ¨ç½²ã€‚æ”¯æŒå¤šçº¿ç¨‹NodeFlowJavascriptæžåº¦ç®€åŒ–çš„OpenFlowæŽ§åˆ¶å™¨,ç”¨äºŽç¼–å†™å¯æ‰©å±•çš„å› ç‰¹ç½‘åº”ç”¨</w:t>
      </w:r>
    </w:p>
    <w:p>
      <w:pPr>
        <w:spacing w:before="240" w:after="240"/>
      </w:pPr>
      <w:r>
        <w:t>Ryuæ˜¯ç”±æ—¥æœ¬NTTå…¬å¸è´¡çŒ®çš„åŸºäºŽç»„ä»¶çš„å¼€æºSDNæ¡†æž¶,ç»„ä»¶æ˜¯ä»¥ä¸€ä¸ªæˆ–å¤šä¸ªçº¿ç¨‹çš„å½¢å¼å</w:t>
      </w:r>
      <w:r>
        <w:softHyphen/>
        <w:t>˜åœ¨,é€šè¿‡ç»„ä»¶æä¾›çš„æŽ¥å£å¯æ–¹ä¾¿æŽ§åˆ¶ç»„ä»¶çŠ¶æ€å’Œäº‹ä»¶äº§ç”Ÿ;</w:t>
      </w:r>
      <w:r>
        <w:rPr>
          <w:rStyle w:val="emsimilar"/>
        </w:rPr>
        <w:t>æä¾›GUIç•Œé¢ç”¨äºŽç®¡ç†å’Œç›‘æŽ§ç½‘ç»œæ‹“æ‰‘å’ŒçŠ¶æ€,æ¨¡å—æ¸…æ™°,å¯æ‰©å±•æ€§å¥½;é‡‡ç”¨pythonè¯</w:t>
      </w:r>
      <w:r>
        <w:rPr>
          <w:rStyle w:val="emsimilar"/>
        </w:rPr>
        <w:softHyphen/>
        <w:t>è¨€å¼€å‘,pythonè¯</w:t>
      </w:r>
      <w:r>
        <w:rPr>
          <w:rStyle w:val="emsimilar"/>
        </w:rPr>
        <w:softHyphen/>
        <w:t>æ³•ç®€æ´æ¸…æ™°,</w:t>
      </w:r>
      <w:r>
        <w:t>æ˜“äºŽå</w:t>
      </w:r>
      <w:r>
        <w:softHyphen/>
        <w:t>¦ä¹ é˜…è¯»;è·¨å¹³å°,</w:t>
      </w:r>
      <w:r>
        <w:rPr>
          <w:rStyle w:val="emsimilar"/>
        </w:rPr>
        <w:t>å¹¶æä¾›å¤§é‡çš„ç¬¬ä¸‰æ–¹åº“,å–„äºŽåšç§‘å</w:t>
      </w:r>
      <w:r>
        <w:rPr>
          <w:rStyle w:val="emsimilar"/>
        </w:rPr>
        <w:softHyphen/>
        <w:t>¦è®¡ç®—;æ”¯æŒå¤šç§ç”¨ä»¥ç®¡ç†ç½‘ç»œè®¾å¤‡çš„åè®®,å¦‚OpenFlowã€Netconfã€OF-configç</w:t>
      </w:r>
      <w:r>
        <w:rPr>
          <w:rStyle w:val="emsimilar"/>
        </w:rPr>
        <w:softHyphen/>
        <w:t>‰;æ”¯æŒOpenFlowä»Ž1.0åˆ°1.5ä»¥åŠNicira çš„å…¨éƒ¨ç‰ˆæœ¬[34],</w:t>
      </w:r>
      <w:r>
        <w:t>æœ¬æ–‡æ‰€å®žçŽ°çš„QoSè·¯ç”±åŠŸèƒ½å°±æ˜¯åœ¨Ryuä¸</w:t>
      </w:r>
      <w:r>
        <w:softHyphen/>
        <w:t>ç¼–å†™ç›¸åº”æ¨¡å—å®žçŽ°çš„ã€‚</w:t>
      </w:r>
      <w:r>
        <w:br/>
      </w:r>
      <w:r>
        <w:t>2.3.2 OpenFlow</w:t>
      </w:r>
    </w:p>
    <w:p>
      <w:pPr>
        <w:spacing w:before="240" w:after="240"/>
      </w:pPr>
      <w:r>
        <w:rPr>
          <w:rStyle w:val="emsimilar"/>
        </w:rPr>
        <w:t>ç›®å‰,æœ€ä¸ºä¸»æµçš„å—å‘æŽ¥å£ä¸ºOpenFlowåè®®,OpenFlowåè®®å¯¹SDNæ•°æ®å¹³é¢ä¸</w:t>
      </w:r>
      <w:r>
        <w:rPr>
          <w:rStyle w:val="emsimilar"/>
        </w:rPr>
        <w:softHyphen/>
        <w:t>çš„è½¬å‘è®¾å¤‡(OpenFlowäº¤æ¢æœº)çš„åŸºæœ¬ç»„ä»¶ä¸ŽåŠŸèƒ½è¦æ±‚è¿›è¡Œäº†å®šä¹‰,åŒæ—¶è¿˜è§„èŒƒäº†SDNæŽ§åˆ¶å™¨ä¸ŽOpenFlowäº¤æ¢æœºé—´æŽ§åˆ¶çš„æ¶ˆæ¯ã€‚</w:t>
      </w:r>
      <w:r>
        <w:rPr>
          <w:rStyle w:val="emsimilar"/>
        </w:rPr>
        <w:br/>
      </w:r>
      <w:r>
        <w:rPr>
          <w:rStyle w:val="emsimilar"/>
        </w:rPr>
        <w:t>1)OpenFlowäº¤æ¢æœº</w:t>
      </w:r>
    </w:p>
    <w:p>
      <w:pPr>
        <w:spacing w:before="240" w:after="240"/>
      </w:pPr>
      <w:r>
        <w:rPr>
          <w:rStyle w:val="emsimilar"/>
        </w:rPr>
        <w:t>ä¸€ä¸ªOpenFlowäº¤æ¢æœºé€šå¸¸ç”±OpenFlowé€šé“ä»¥åŠä¸€ä¸ªæˆ–å¤šä¸ªæµè¡¨ã€ç»„è¡¨ç»„æˆã€‚OpenFlowå®‰å…¨é€šé“æ˜¯äº¤æ¢æœºå’ŒæŽ§åˆ¶å™¨çš„è¿žæŽ¥æŽ¥å£,æŽ§åˆ¶å™¨ä¸Žäº¤æ¢æœºä¹‹é—´æ˜¯é€šè¿‡å®‰å…¨é€šé“è¿›è¡Œé€šä¿¡çš„,æ‰€æœ‰çš„ä¿¡æ¯å¿…é¡»æŒ‰ç…§åè®®è§„å®šçš„æ ¼</w:t>
      </w:r>
      <w:r>
        <w:t>å¼æ¥æ‰§è¡Œ,</w:t>
      </w:r>
      <w:r>
        <w:rPr>
          <w:rStyle w:val="emsimilar"/>
        </w:rPr>
        <w:t>æ ¹æ®OpenFlowåè®®çš„è¦æ±‚,é‡‡ç”¨TCPè¿žæŽ¥ä»¥ä¿è¯å¯é æ€§,é€šè¿‡å®‰å…¨ä¼ è¾“å±‚åè®®(TLS,Transpor Layer Security)åŠ å¯†ä»¥ä¿è¯å®‰å…¨æ€§ã€‚æµè¡¨åŠç»„è¡¨æ˜¯æ•°æ®è½¬å‘çš„æŒ‡å¼•è€…,</w:t>
      </w:r>
      <w:r>
        <w:t>å½“æ•°æ®è¿›å…¥åˆ°OpenFlowäº¤æ¢æœº,è‹¥èƒ½åŒ¹é…ä¸Šäº¤æ¢æœºä¸</w:t>
      </w:r>
      <w:r>
        <w:softHyphen/>
        <w:t>å</w:t>
      </w:r>
      <w:r>
        <w:softHyphen/>
        <w:t>˜åœ¨çš„æµè¡¨,å°±æŒ‰ç…§æµè¡¨çš„æŒ‡ç¤ºæ‰§è¡Œç›¸åº”çš„åŠ¨ä½œã€‚å›¾2.3æ˜¯OpenFlow1.3å®šä¹‰çš„OpenFlowäº¤æ¢æœºçš„ç»“æž„ã€‚</w:t>
      </w:r>
      <w:r>
        <w:br/>
      </w:r>
      <w:r>
        <w:t>å›¾2.3 OpenFlowäº¤æ¢æœºç½‘ç»œç»“æž„</w:t>
      </w:r>
    </w:p>
    <w:p>
      <w:pPr>
        <w:spacing w:before="240" w:after="240"/>
      </w:pPr>
      <w:r>
        <w:rPr>
          <w:rStyle w:val="emsimilar"/>
        </w:rPr>
        <w:t>OpenFlowçš„æµè¡¨ä¸Žä¼ ç»Ÿç½‘ç»œè®¾å¤‡ä¸</w:t>
      </w:r>
      <w:r>
        <w:rPr>
          <w:rStyle w:val="emsimilar"/>
        </w:rPr>
        <w:softHyphen/>
        <w:t>çš„äºŒå±‚MACåœ°å€è½¬å‘è¡¨æˆ–è€…ä¸‰å±‚IPåœ°å€è·¯ç”±è¡¨ç±»ä¼¼,ä¸è¿‡OpenFlowåœ¨æµè¡¨é¡¹çš„åŒ¹é…åŸŸä¸</w:t>
      </w:r>
      <w:r>
        <w:rPr>
          <w:rStyle w:val="emsimilar"/>
        </w:rPr>
        <w:softHyphen/>
        <w:t>å¯¹ç½‘ç»œä¸</w:t>
      </w:r>
      <w:r>
        <w:rPr>
          <w:rStyle w:val="emsimilar"/>
        </w:rPr>
        <w:softHyphen/>
        <w:t>å„ä¸ªå±‚æ¬¡çš„ç½‘ç»œé…ç½®å±žæ€§è¿›è¡Œäº†æ•´åˆ,ä½¿å¾—ç½‘ç»œè®¾å¤‡èƒ½å¤Ÿæ›´åŠ ç²¾ç¡®çš„å¯¹ç½‘ç»œä¸</w:t>
      </w:r>
      <w:r>
        <w:rPr>
          <w:rStyle w:val="emsimilar"/>
        </w:rPr>
        <w:softHyphen/>
        <w:t>çš„æµè¿›è¡ŒåŒ¹é…,å¯ä»¥å¯ä»¥å¯¹æ•°æ®æµæ‰§è¡Œæ›´ç»†ç²’</w:t>
      </w:r>
      <w:r>
        <w:t>åº¦çš„æ“ä½œã€‚</w:t>
      </w:r>
      <w:r>
        <w:rPr>
          <w:rStyle w:val="emsimilar"/>
        </w:rPr>
        <w:t>äº¤æ¢æœºä¸</w:t>
      </w:r>
      <w:r>
        <w:rPr>
          <w:rStyle w:val="emsimilar"/>
        </w:rPr>
        <w:softHyphen/>
        <w:t>çš„æµè¡¨ç”±å¤šä¸ªæµè¡¨é¡¹ç»„æˆ,æ¯ä¸ªæµè¡¨é¡¹éƒ½åŒ…å«åŒ¹é…åŸŸã€ä¼˜å…ˆçº§ã€è®¡æ•°å™¨ç</w:t>
      </w:r>
      <w:r>
        <w:rPr>
          <w:rStyle w:val="emsimilar"/>
        </w:rPr>
        <w:softHyphen/>
        <w:t>‰ä¸€ç³»åˆ—æŒ‡ä»¤,OpenFlow1.3è§„å®šçš„æµè¡¨é¡¹çš„ç»“æž„å¦‚å›¾2.4æ‰€ç¤ºã€‚</w:t>
      </w:r>
    </w:p>
    <w:p>
      <w:pPr>
        <w:spacing w:before="240" w:after="240"/>
      </w:pPr>
      <w:r>
        <w:t>å›¾2.4æµè¡¨é¡¹ç»“æž„å›¾åŒ¹é…åŸŸæ˜¯ç”¨æ¥åˆ¤æ–</w:t>
      </w:r>
      <w:r>
        <w:softHyphen/>
        <w:t>æ•°æ®åŒ…ä¸Žæµè¡¨é¡¹æ˜¯å¦åŒ¹é…,ä»Žå›¾2.4å¯çŸ¥ç”±16ä¸ªå</w:t>
      </w:r>
      <w:r>
        <w:softHyphen/>
        <w:t>—æ®µç»„æˆ,</w:t>
      </w:r>
      <w:r>
        <w:rPr>
          <w:rStyle w:val="emsimilar"/>
        </w:rPr>
        <w:t>æ¶µç›–äº†1-4å±‚çš„ç½‘ç»œä¿¡æ¯,å…¶ä¸</w:t>
      </w:r>
      <w:r>
        <w:rPr>
          <w:rStyle w:val="emsimilar"/>
        </w:rPr>
        <w:softHyphen/>
        <w:t>æ¯ä¸ªå…ƒç»„å¯ä»¥æ˜¯åŒ¹é…ç²¾ç¡®å€¼,å¯ä»¥æ˜¯åŒ¹é…"ANY"ä»»æ„å€¼,æˆ–è€…åˆ©ç”¨æŽ©ç åŒ¹é…æŸä¸€èŒƒå›´çš„å€¼ã€‚ä¼˜å…ˆçº§å®šä¹‰äº†ç›¸åº”æµè¡¨çš„åŒ¹é…é¡ºåº,</w:t>
      </w:r>
      <w:r>
        <w:t>OpenFlowå®šä¹‰ä¸</w:t>
      </w:r>
      <w:r>
        <w:softHyphen/>
        <w:t>è§„å®šè¯¥å€¼è¶Šé«˜,ä¼˜å…ˆçº§è¶Šé«˜ã€‚è®¡æ•°å™¨(counters)çš„ä½œç”¨æ˜¯ç»´æŠ¤ä¸€äº›ç»Ÿè®¡ä¿¡æ¯,æ¯”å¦‚æŸç«¯å£çš„æŽ¥æ”¶ä¸Žå‘é€å</w:t>
      </w:r>
      <w:r>
        <w:softHyphen/>
        <w:t>—èŠ‚æ•°æˆ–æŸä¸ªæµçš„åŒ¹é…æ•°æ®åŒ…æ•°ç</w:t>
      </w:r>
      <w:r>
        <w:softHyphen/>
        <w:t>‰ä¿¡æ¯ã€‚</w:t>
      </w:r>
    </w:p>
    <w:p>
      <w:pPr>
        <w:spacing w:before="240" w:after="240"/>
      </w:pPr>
      <w:r>
        <w:t>è¶…æ—¶ä¸»è¦ç”¨äºŽæµè¡¨é¡¹çš„è¶…æ—¶,åŒ…æ‹¬idle timeoutå’Œhard timeout,åˆ†åˆ«è¡¨ç¤ºæµè¡¨é¡¹çš„æ´»è·ƒæ—¶é—´å’Œç¡¬è¶…æ—¶æ—¶é—´ã€‚</w:t>
      </w:r>
      <w:r>
        <w:rPr>
          <w:rStyle w:val="emsimilar"/>
        </w:rPr>
        <w:t>Cookieæ˜¯ç”±æŽ§åˆ¶å™¨è®¾ç½®çš„æ•°æ®å€¼,æŽ§åˆ¶å™¨ç”¨è¿™ä¸ªå€¼æ¥è¿›è¡Œè¿‡æ»¤æµç»Ÿè®¡æ•°æ®,æµæ”¹å˜å’Œæµåˆ é™¤,ä½†äº¤æ¢æœºå¹¶ä¸ç”¨æ</w:t>
      </w:r>
      <w:r>
        <w:rPr>
          <w:rStyle w:val="emsimilar"/>
        </w:rPr>
        <w:softHyphen/>
        <w:t>¤æ•°æ®æ¥å¤„ç†æ•°æ®åŒ…ã€‚</w:t>
      </w:r>
    </w:p>
    <w:p>
      <w:pPr>
        <w:spacing w:before="240" w:after="240"/>
      </w:pPr>
      <w:r>
        <w:t>æŒ‡ä»¤è¡¨ç¤ºåŒ¹é…çš„æ•°æ®åŒ…è¯¥æ‰§è¡Œçš„åŠ¨ä½œ,æŒ‡ä»¤ä¸»è¦æœ‰è½¬å‘(Forward)ã€ä¸¢å¼ƒ(Drop)ã€æŽ’é˜Ÿ(Enqueue)ã€ä¿®æ”¹åŸŸç</w:t>
      </w:r>
      <w:r>
        <w:softHyphen/>
        <w:t>‰æŒ‡ä»¤,ä¸€ä¸ªæµè¡¨é¡¹å¯ä»¥æœ‰é›¶ä¸ªåˆ°å¤šä¸ªæŒ‡ä»¤,å¦‚æžœæœ‰å¤šä¸ªæŒ‡ä»¤åˆ™å¯ä»¥è§„å®šæ¯ä¸ªæŒ‡ä»¤çš„æ‰§è¡Œé¡ºåº,å¦‚æžœåœ¨è¿™äº›æŒ‡ä»¤é‡Œä¸å«è½¬å‘,åˆ™å’Œè¿™ä¸ªæµè¡¨é¡¹åŒ¹é…çš„æ•°æ®æµå°±ä¼šè¢«ä¸¢å¼ƒã€‚</w:t>
      </w:r>
    </w:p>
    <w:p>
      <w:pPr>
        <w:spacing w:before="240" w:after="240"/>
      </w:pPr>
      <w:r>
        <w:t>è½¬å‘çš„ä¸ƒç§è¡Œä¸ºåˆ†åˆ«æ˜¯LOCAL,è½¬å‘ç»™å½“åœ°çš„ç½‘ç»œåè®®æ ˆ;IN_PORT,</w:t>
      </w:r>
      <w:r>
        <w:rPr>
          <w:rStyle w:val="emsimilar"/>
        </w:rPr>
        <w:t>ä»Žå“ªä¸ªç«¯å£è¿›æ¥,å°±è½¬å‘ç»™å“ªä¸ªç«¯å£;TABLE,å¯¹packet_outæ¶ˆæ¯æ‰§è¡Œæµè¡¨çš„åŠ¨ä½œ;CONTROLLER,å°†æ•°æ®åŒ…å°è£…å¹¶è½¬å‘ç»™OpenFlowæŽ§åˆ¶å™¨;ALL,è½¬å‘ç»™é™¤å…¥å£ç«¯çš„æ‰€æœ‰å‡ºç«¯å£;FLOOD,éµç…§æœ€å°ç”Ÿæˆæ ‘ä»Žè®¾å¤‡å‡ºç«¯å£æ´ªæ³›å‘å‡º,ä½†ä¸å«å…¥ç«¯å£;</w:t>
      </w:r>
      <w:r>
        <w:t>NORMAL,åˆ©ç”¨ä¼ ç»Ÿè½¬å‘æœºåˆ¶å¦‚MACåœ°å€å’ŒIP ç</w:t>
      </w:r>
      <w:r>
        <w:softHyphen/>
        <w:t>‰ä¿¡æ¯è½¬å‘æ•°æ®åŒ…ã€‚</w:t>
      </w:r>
    </w:p>
    <w:p>
      <w:pPr>
        <w:spacing w:before="240" w:after="240"/>
      </w:pPr>
      <w:r>
        <w:rPr>
          <w:rStyle w:val="emsimilar"/>
        </w:rPr>
        <w:t xml:space="preserve">ä¸¢å¼ƒ(Drop):è‹¥æ•°æ®åŒ…æ²¡æœ‰å’Œä»»ä½•æµè¡¨é¡¹åŒ¹é…,ä¸”æ²¡æœ‰è®¾ç½® </w:t>
      </w:r>
      <w:r>
        <w:t>table-missing é¡¹æˆ–table-missing é¡¹çš„åŠ¨ä½œæ˜¯ä¸¢å¼ƒ,åˆ™ä¼šè¢«ä¸¢å¼ƒã€‚</w:t>
      </w:r>
    </w:p>
    <w:p>
      <w:pPr>
        <w:spacing w:before="240" w:after="240"/>
      </w:pPr>
      <w:r>
        <w:t>æŽ’é˜Ÿ(Enqueue):è®¾ç½®æ•°æ®åŒ…çš„é˜Ÿåˆ—ID,å°†æ•°æ®åŒ…æ”¾åˆ°å‡ºç«¯å£çš„å¯¹åº”è½¬å‘é˜Ÿåˆ—,æ</w:t>
      </w:r>
      <w:r>
        <w:softHyphen/>
        <w:t>¤é¡¹æ“ä½œä¸ŽQoSç›¸å…³ã€‚</w:t>
      </w:r>
    </w:p>
    <w:p>
      <w:pPr>
        <w:spacing w:before="240" w:after="240"/>
      </w:pPr>
      <w:r>
        <w:t>ä¿®æ”¹åŸŸ(Modify-Field)å¯é€‰çš„å</w:t>
      </w:r>
      <w:r>
        <w:softHyphen/>
        <w:t>—æ®µä¿®æ”¹æ“ä½œæœ‰ä¿®æ”¹IPåŒ…å¤´çš„ToS(æœåŠ¡ç±»åž‹)å</w:t>
      </w:r>
      <w:r>
        <w:softHyphen/>
        <w:t>—æ®µ,æŠŠæ–°çš„å€¼å†™å…¥åŽŸToSå</w:t>
      </w:r>
      <w:r>
        <w:softHyphen/>
        <w:t>—æ®µ,è¯¥æ“ä½œå¯ç”¨äºŽæ”¯æŒQoSæœåŠ¡(ToS çš„å‰å…</w:t>
      </w:r>
      <w:r>
        <w:softHyphen/>
        <w:t>ä½ä¸º DSCP,åŽä¸¤ä½ç›®å‰ä¿ç•™);ä¿®æ”¹æºç›®çš„IPåœ°å€,</w:t>
      </w:r>
      <w:r>
        <w:rPr>
          <w:rStyle w:val="emsimilar"/>
        </w:rPr>
        <w:t>æŠŠå…¶ç”¨æŒ‡å®šçš„å€¼æ›¿æ¢,å¹¶å¯¹IPã€TCPæˆ–UDPçš„æ ¡éªŒå’Œé‡æ–°è®¡ç®—;ä¿®æ”¹TCPæˆ–UDPçš„ç«¯å£å·,æ—¢å¯ä»¥ä¿®æ”¹æºç«¯å£å·,ä¹Ÿå¯ä»¥ä¿®æ”¹ç›®çš„ç«¯å£å·,ä¿®æ”¹åŽå¯¹TCPæˆ–UDPçš„æ ¡éªŒå’Œé‡æ–°è®¡ç®—;ä¿®æ”¹ä»¥å¤ªç½‘MACåœ°å€,æºåœ°å€ã€ç›®çš„åœ°å€çš†å¯;è®¾ç½®VLANä¼˜å…ˆçº§,</w:t>
      </w:r>
      <w:r>
        <w:t>è‹¥è¢«è®¾ç½®çš„æ•°æ®åŒ…ä»¥å‰æ²¡æœ‰VLANé¦–éƒ¨,åˆ™ä¼šè¢«åŠ ä¸Šä¸€ä¸ªæ–°çš„é¦–éƒ¨,è®¾ç½®å…¶ä¼˜å…ˆçº§,å¹¶å°†VLAN ID ç½®0,è‹¥æ•°æ®åŒ…å¤´å·²æœ‰VLANé¦–éƒ¨,åˆ™åªéœ€å°†æ—§çš„å€¼æ›¿æ¢å³å¯;åŽ»é™¤VLANé¦–éƒ¨,è‹¥æ•°æ®åŒ…ä¸</w:t>
      </w:r>
      <w:r>
        <w:softHyphen/>
        <w:t>å</w:t>
      </w:r>
      <w:r>
        <w:softHyphen/>
        <w:t>˜åœ¨VLANé¦–éƒ¨,åˆ™å°†å…¶åŽ»é™¤ã€‚</w:t>
      </w:r>
    </w:p>
    <w:p>
      <w:pPr>
        <w:spacing w:before="240" w:after="240"/>
      </w:pPr>
      <w:r>
        <w:t>OpenFlowäº¤æ¢æœºä¸</w:t>
      </w:r>
      <w:r>
        <w:softHyphen/>
        <w:t>,å¯¹æ•°æ®çš„æ‰€æœ‰æ“ä½œéƒ½é€šè¿‡æµè¡¨æ¥å®šä¹‰,äº¤æ¢æœºåªæ˜¯ç®€å•çš„æ ¹æ®æµè¡¨å¤„ç†,OpenFlow1.3é‡‡ç”¨å¤šçº§æµè¡¨çš„ç»“æž„,äº¤æ¢æœºé‡Œå</w:t>
      </w:r>
      <w:r>
        <w:softHyphen/>
        <w:t>˜åœ¨æŽ§åˆ¶å™¨ä¸‹å‘çš„å¤šä¸ªæµè¡¨</w:t>
      </w:r>
      <w:r>
        <w:rPr>
          <w:rStyle w:val="emsimilar"/>
        </w:rPr>
        <w:t>ã€‚OpenFlowäº¤æ¢æœºå¤„ç†æ•°æ®åŒ…çš„è¿‡ç¨‹å¦‚å›¾2.5æ‰€ç¤º,å½“ä¸€ä¸ªæ•°æ®åŒ…è¿›å…¥OpenFlowäº¤æ¢æœºåŽ,äº¤æ¢æœºé¦–å…ˆåœ¨ç¼–å·ä¸º0çš„æµè¡¨é‡Œè¿›è¡ŒåŒ¹é…,è‹¥æµè¡¨é‡Œå</w:t>
      </w:r>
      <w:r>
        <w:rPr>
          <w:rStyle w:val="emsimilar"/>
        </w:rPr>
        <w:softHyphen/>
        <w:t>˜åœ¨èƒ½åŒ¹é…è¯¥æ•°æ®åŒ…çš„æµè¡¨é¡¹,åˆ™æ›´æ–°æµè¡¨é¡¹çš„è®¡æ•°å™¨,æŒ‰ç…§è¯¥æµè¡¨é¡¹çš„æŒ‡ä»¤è½¬å‘æ•°æ®,å¦åˆ™æ•°æ®åŒ…è½¬åˆ°ä¸‹ä¸ªæµè¡¨é¡¹è¿›è¡ŒåŒ¹é…,è‹¥æ•°æ®åŒ…åœ¨æœ€åŽä¸€ä¸ªæµè¡¨é‡Œéƒ½æ²¡æœ‰åŒ¹é…æˆåŠŸ,åˆ™ä¸¢å¼ƒè¯¥æ•°æ®åŒ…æˆ–è€…æºå¸¦æ•°æ®ä¿¡æ¯è½¬å‘</w:t>
      </w:r>
      <w:r>
        <w:t>åˆ°æŽ§åˆ¶å™¨è¿›è¡Œç›¸åº”å¤„ç†ã€‚</w:t>
      </w:r>
      <w:r>
        <w:br/>
      </w:r>
      <w:r>
        <w:t>å›¾2.5æµè¡¨åŒ¹é…æµç¨‹å›¾2)OpenFlowåè®®</w:t>
      </w:r>
    </w:p>
    <w:p>
      <w:pPr>
        <w:spacing w:before="240" w:after="240"/>
      </w:pPr>
      <w:r>
        <w:t>OpenFlowåè®®è¿è¡Œåœ¨OpenFlowäº¤æ¢æœºä¸</w:t>
      </w:r>
      <w:r>
        <w:softHyphen/>
      </w:r>
      <w:r>
        <w:rPr>
          <w:rStyle w:val="emsimilar"/>
        </w:rPr>
        <w:t>,æ˜¯äº¤æ¢æœºä¸ŽæŽ§åˆ¶å™¨é€šä¿¡éœ€è¦éµå¾ªçš„æ ‡å‡†ã€‚OpenFlowäº¤æ¢æœºå’ŒæŽ§åˆ¶å™¨é—´ä¹‹é—´çš„ä¿¡æ¯äº¤äº’ä¾é OpenFlowåè®®ä¸</w:t>
      </w:r>
      <w:r>
        <w:rPr>
          <w:rStyle w:val="emsimilar"/>
        </w:rPr>
        <w:softHyphen/>
        <w:t>çš„æ¶ˆæ¯,OpenFlowåè®®ä¸</w:t>
      </w:r>
      <w:r>
        <w:rPr>
          <w:rStyle w:val="emsimilar"/>
        </w:rPr>
        <w:softHyphen/>
        <w:t>çš„æ¶ˆæ¯åŒ…æ‹¬æŽ§åˆ¶å™¨-äº¤æ¢æœº(Controller-Switch)æ¶ˆæ¯ã€å¼‚æ</w:t>
      </w:r>
      <w:r>
        <w:rPr>
          <w:rStyle w:val="emsimilar"/>
        </w:rPr>
        <w:softHyphen/>
        <w:t>¥æ¶ˆæ¯(Asynchronous)ä»¥åŠåŒæ</w:t>
      </w:r>
      <w:r>
        <w:rPr>
          <w:rStyle w:val="emsimilar"/>
        </w:rPr>
        <w:softHyphen/>
        <w:t>¥æ¶ˆæ¯(Symmetric)ã€‚</w:t>
      </w:r>
    </w:p>
    <w:p>
      <w:pPr>
        <w:spacing w:before="240" w:after="240"/>
      </w:pPr>
      <w:r>
        <w:t>æŽ§åˆ¶å™¨-äº¤æ¢æœºæ¶ˆæ¯ç”¨äºŽæŽ§åˆ¶å™¨å¯¹äº¤æ¢æœºçš„çŠ¶æ€è¿›è¡ŒæŸ¥è¯¢,æŽ§åˆ¶å™¨é€šè¿‡å‘é€Requestè¯·</w:t>
      </w:r>
      <w:r>
        <w:rPr>
          <w:rStyle w:val="emsimilar"/>
        </w:rPr>
        <w:t>æ±‚,åˆ†æžäº¤æ¢æœºè¿”å›žçš„Replyæ¶ˆæ¯æ¥å¯¹äº¤æ¢æœºçš„çŠ¶æ€è¿›è¡ŒæŸ¥è¯¢ã€‚ä¾‹å¦‚features-requestæ¶ˆæ¯å¯ä»¥èŽ·å¾—äº¤æ¢æœºæ”¯æŒçš„æ€§è´¨;modify-state æ¶ˆæ¯å¯ä»¥ç®¡ç†äº¤æ¢æœºç«¯å£çŠ¶æ€(port-mod)å’Œæµè¡¨é¡¹(flow-mod);åˆ©ç”¨read-stateæ¶ˆæ¯å‘äº¤æ¢æœºå‘å‡ºè¯·æ±‚,èŽ·å–å„ä¸ªæµè¡¨ã€æµè¡¨é¡¹ã€ç«¯å£çš„ç»Ÿè®¡ä¿¡æ¯;åˆ©ç”¨send-packetæ¶ˆæ¯,é€šè¿‡packet-outæ¶ˆæ¯æ¥å“åº”packet-inæ¶ˆæ¯,æŽ§åˆ¶äº¤æ¢æœºå‘æŒ‡å®šç«¯å£å‘é€æ•°æ®åŒ…ã€‚</w:t>
      </w:r>
    </w:p>
    <w:p>
      <w:pPr>
        <w:spacing w:before="240" w:after="240"/>
      </w:pPr>
      <w:r>
        <w:rPr>
          <w:rStyle w:val="emsimilar"/>
        </w:rPr>
        <w:t>å¼‚æ</w:t>
      </w:r>
      <w:r>
        <w:rPr>
          <w:rStyle w:val="emsimilar"/>
        </w:rPr>
        <w:softHyphen/>
        <w:t>¥æ¶ˆæ¯ç”±äº¤æ¢æœºä¸»åŠ¨å‘èµ·,å‘æŽ§åˆ¶å™¨å‘ŠçŸ¥ç½‘ç»œäº‹ä»¶åŠå…¶çŠ¶æ€å˜åŒ–,å¼‚æ</w:t>
      </w:r>
      <w:r>
        <w:rPr>
          <w:rStyle w:val="emsimilar"/>
        </w:rPr>
        <w:softHyphen/>
        <w:t>¥æ¶ˆæ¯åŒ…æ‹¬packet-inã€</w:t>
      </w:r>
      <w:r>
        <w:t>flow-removedä»¥åŠports-statusç</w:t>
      </w:r>
      <w:r>
        <w:softHyphen/>
        <w:t>‰ã€‚å½“è¿›åˆ°äº¤æ¢æœºä¸</w:t>
      </w:r>
      <w:r>
        <w:softHyphen/>
        <w:t>çš„æ•°æ®æ²¡æœ‰æ‰¾åˆ°åŒ¹é…çš„æµè¡¨è¿›è¡Œè½¬å‘æ—¶,å°±ä¼šè§¦å‘packet-inæ¶ˆæ¯,å…¶æºå¸¦æ•°æ®æµé¦–ä¸ªæ•°æ®åŒ…çš„éƒ¨åˆ†ä¿¡æ¯æˆ–æ˜¯æºå¸¦æ•´ä¸ªæ•°æ®åŒ…çš„ä¿¡æ¯å‘é€åˆ°æŽ§åˆ¶å™¨,æŽ§åˆ¶å™¨é€šè¿‡åˆ†æžæ•°æ®åŒ…çš„ä¿¡æ¯,å¾—åˆ°æ•°æ®æµçš„æ•´ä½“ä¿¡æ¯,</w:t>
      </w:r>
      <w:r>
        <w:rPr>
          <w:rStyle w:val="emsimilar"/>
        </w:rPr>
        <w:t>ä½œå‡ºç›¸åº”çš„å¤„ç½®å†³å®šã€‚å½“äº¤æ¢æœºä¸</w:t>
      </w:r>
      <w:r>
        <w:rPr>
          <w:rStyle w:val="emsimilar"/>
        </w:rPr>
        <w:softHyphen/>
        <w:t>çš„æµè¡¨é¡¹å› è¶…æ—¶æˆ–è¢«ä¿®æ”¹è€Œè¢«åˆ é™¤æ—¶,ä¼šè§¦å‘flow-removedæ¶ˆæ¯,å‘Šè¯‰æŽ§åˆ¶å™¨è¯¥æµè¡¨é¡¹å·²ä¸å</w:t>
      </w:r>
      <w:r>
        <w:rPr>
          <w:rStyle w:val="emsimilar"/>
        </w:rPr>
        <w:softHyphen/>
        <w:t>˜åœ¨ã€‚å½“ç«¯å£çŠ¶æ€å˜åŒ–,ä¾‹å¦‚ä»Župå˜ä¸ºdownæ—¶,äº¤æ¢æœºä¼šå‘é€ports-statusæ¶ˆæ¯,</w:t>
      </w:r>
      <w:r>
        <w:t>æŽ§åˆ¶å™¨å°†é‡æ–°æ•´åˆåº•å±‚ç½‘ç»œæ‹“æ‰‘çŠ¶æ€ä¿¡æ¯ã€‚</w:t>
      </w:r>
    </w:p>
    <w:p>
      <w:pPr>
        <w:spacing w:before="240" w:after="240"/>
      </w:pPr>
      <w:r>
        <w:rPr>
          <w:rStyle w:val="emsimilar"/>
        </w:rPr>
        <w:t>åŒæ</w:t>
      </w:r>
      <w:r>
        <w:rPr>
          <w:rStyle w:val="emsimilar"/>
        </w:rPr>
        <w:softHyphen/>
        <w:t>¥æ¶ˆæ¯å¯ä»¥ç”±æŽ§åˆ¶å™¨å’Œäº¤æ¢æœºä»»æ„ä¸€æ–¹å‘èµ·,ä¸»è¦ç”¨äºŽå»ºç«‹å’Œä¿æŒè¿žæŽ¥ã€‚ä¾‹å¦‚é€šè¿‡helloæ¶ˆæ¯ç¡®è®¤è¿žæŽ¥,é€šè¿‡echoæ¶ˆæ¯ç¡®è®¤è¿žæŽ¥çŠ¶æ€æˆ–æµ‹é‡æ•°æ®ä¼ è¾“æ—¶å»¶ã€‚</w:t>
      </w:r>
      <w:r>
        <w:rPr>
          <w:rStyle w:val="emsimilar"/>
        </w:rPr>
        <w:br/>
      </w:r>
      <w:r>
        <w:t>2.3.3 OpenFlowå¯¹QoSçš„æ”¯æŒ</w:t>
      </w:r>
    </w:p>
    <w:p>
      <w:pPr>
        <w:spacing w:before="240" w:after="240"/>
      </w:pPr>
      <w:r>
        <w:t>QoSçš„æŽ§åˆ¶æœºåˆ¶æ˜¯æŒ‡æ ¹æ®QoSæµçš„çŠ¶æ€,å¯¹å…¶è¿›è¡Œå®žæ—¶çš„æŽ§åˆ¶ã€‚å‰æ–‡æåˆ°SDNä¸Žä¼ ç»Ÿç½‘ç»œä¸åŒçš„ç‰¹ç‚¹,å…¶å¯ä»¥å°†å¤æ‚çš„QoSæŽ§åˆ¶é€»è¾‘åœ¨æŽ§åˆ¶å¹³é¢å®žçŽ°,è¿›è¡Œå…¨å±€æ€§çš„è°ƒåº¦ã€‚</w:t>
      </w:r>
    </w:p>
    <w:p>
      <w:pPr>
        <w:spacing w:before="240" w:after="240"/>
      </w:pPr>
      <w:r>
        <w:t>OpenFlow1.0æœ‰ä¸€ä¸ªå¯é€‰åŠ¨ä½œenqueue(1.1ç‰ˆæœ¬åŽå«set queue),</w:t>
      </w:r>
      <w:r>
        <w:rPr>
          <w:rStyle w:val="emsimilar"/>
        </w:rPr>
        <w:t>è¯¥åŠ¨ä½œå¯ä»¥å°†æ•°æ®åŒ…é€å…¥ä¸€æŒ‡å®šçš„äº¤æ¢æœºé˜Ÿåˆ—ä¸</w:t>
      </w:r>
      <w:r>
        <w:rPr>
          <w:rStyle w:val="emsimilar"/>
        </w:rPr>
        <w:softHyphen/>
        <w:t>,ä¸Žä¼ ç»Ÿç½‘ç»œæœ€å¤§çš„ä¸åŒæ˜¯,SDNæž¶æž„å…·æœ‰å®žæ—¶æ›´æ–°é…ç½®çš„ç‰¹ç‚¹,å› æ</w:t>
      </w:r>
      <w:r>
        <w:rPr>
          <w:rStyle w:val="emsimilar"/>
        </w:rPr>
        <w:softHyphen/>
        <w:t>¤å¯ä»¥åˆ©ç”¨è¯¥åŠ¨ä½œå¯¹QoSè¿›è¡Œæ›´åŠ çµæ´»çš„æŽ§åˆ¶ã€‚</w:t>
      </w:r>
    </w:p>
    <w:p>
      <w:pPr>
        <w:spacing w:before="240" w:after="240"/>
      </w:pPr>
      <w:r>
        <w:rPr>
          <w:rStyle w:val="emsimilar"/>
        </w:rPr>
        <w:t>åœ¨OpenFlow1.1ä¸</w:t>
      </w:r>
      <w:r>
        <w:rPr>
          <w:rStyle w:val="emsimilar"/>
        </w:rPr>
        <w:softHyphen/>
        <w:t>,æ·»åŠ äº†VLAN,MPLSæ ‡ç</w:t>
      </w:r>
      <w:r>
        <w:rPr>
          <w:rStyle w:val="emsimilar"/>
        </w:rPr>
        <w:softHyphen/>
        <w:t>¾ä»¥åŠæµé‡ç±»åž‹å</w:t>
      </w:r>
      <w:r>
        <w:rPr>
          <w:rStyle w:val="emsimilar"/>
        </w:rPr>
        <w:softHyphen/>
        <w:t>—æ®µçš„åŒ¹é…ä¸Žæ“ä½œ,åœ¨è¯¥ç‰ˆæœ¬ä¹‹åŽ,èƒ½å¤Ÿé€šè¿‡OpenFlowåè®®å¯¹VLANæ ‡ç</w:t>
      </w:r>
      <w:r>
        <w:rPr>
          <w:rStyle w:val="emsimilar"/>
        </w:rPr>
        <w:softHyphen/>
        <w:t>¾è¿›è¡Œæ·»åŠ ã€ä¿®æ”¹ä¸ŽåŽ»é™¤æ“ä½œ,å¹¶ä¸”æ·»åŠ äº†å¤šçº§VLANçš„æ”¯æŒã€‚</w:t>
      </w:r>
    </w:p>
    <w:p>
      <w:pPr>
        <w:spacing w:before="240" w:after="240"/>
      </w:pPr>
      <w:r>
        <w:t>OpenFlow1.2åè®®ä¸</w:t>
      </w:r>
      <w:r>
        <w:softHyphen/>
        <w:t>æ·»åŠ ä¸€ä¸ªæ¶ˆæ¯,ä½¿å¾—æŽ§åˆ¶å™¨å¯ä»¥å¯¹äº¤æ¢æœºä¸</w:t>
      </w:r>
      <w:r>
        <w:softHyphen/>
        <w:t>çš„æ‰€æœ‰é˜Ÿåˆ—è¿›è¡ŒæŸ¥è¯¢ã€‚</w:t>
      </w:r>
    </w:p>
    <w:p>
      <w:pPr>
        <w:spacing w:before="240" w:after="240"/>
      </w:pPr>
      <w:r>
        <w:t>OpenFlow1.3ä¸</w:t>
      </w:r>
      <w:r>
        <w:softHyphen/>
        <w:t>ä½¿ç”¨Meter,å¼•å…¥æ–°çš„é™é€Ÿæœºåˆ¶ã€‚Meterè¡¨ç”±Meterè¡¨é¡¹ç»„æˆ,ç»“æž„å¦‚å›¾2.6æ‰€ç¤ºã€‚</w:t>
      </w:r>
    </w:p>
    <w:p>
      <w:pPr>
        <w:spacing w:before="240" w:after="240"/>
      </w:pPr>
      <w:r>
        <w:rPr>
          <w:rStyle w:val="emsimilar"/>
        </w:rPr>
        <w:t>Meter bandçš„Type Specific Argumentså¯ä»¥æ˜¯dropæ“ä½œæˆ–DSCP remarkæ“ä½œã€‚å³å½“ä¸€ä¸ªMeterçš„é€ŸçŽ‡è¶…è¿‡é¢„å…ˆè®¾å®šçš„Rateæ—¶,Meterå³ä¼šé‡‡å–ç›¸åº”çš„ç</w:t>
      </w:r>
      <w:r>
        <w:rPr>
          <w:rStyle w:val="emsimilar"/>
        </w:rPr>
        <w:softHyphen/>
        <w:t>–ç•¥,å¯¹äºŽè¶…è¿‡è®¾å®šå€¼çš„è¿™ä¸€éƒ¨åˆ†æ•°æ®åŒ…ä¸¢å¼ƒæˆ–è€…å¯¹DSCPé‡æ ‡è®°(ä¼˜å…ˆçº§é™ä½Žæƒ©ç½š)ã€‚Meterä¸Žé˜Ÿåˆ—æœºåˆ¶ç»“åˆä½¿ç”¨,å¯ä»¥å®žçŽ°éžå¸¸å¤æ‚çš„QoSæŽ§åˆ¶ã€‚</w:t>
      </w:r>
    </w:p>
    <w:p>
      <w:pPr>
        <w:spacing w:before="240" w:after="240"/>
      </w:pPr>
      <w:r>
        <w:t>å›¾2.6 Meterè¡¨é¡¹ç»„æˆå›¾Open Flow 1.4:è¯¥ç‰ˆæœ¬æå‡ºäº†æµé‡ç›‘æŽ§æ¡†æž¶,å…è®¸æŽ§åˆ¶å™¨å®žæ—¶ç›‘æŽ§å…¶ä»–æŽ§åˆ¶å™¨å¯¹æµè¡¨çš„ä»»ä½•å</w:t>
      </w:r>
      <w:r>
        <w:softHyphen/>
        <w:t>é›†æ‰€åšçš„æ›´æ”¹ã€‚</w:t>
      </w:r>
    </w:p>
    <w:p>
      <w:pPr>
        <w:spacing w:before="240" w:after="240"/>
      </w:pPr>
      <w:r>
        <w:t>Open Flow 1.5:å°†Meter æŒ‡ä»¤æ”¹ä¸ºMeteråŠ¨ä½œã€‚è¿™ä¸ªæ”¹åŠ¨ä½¿å¾—å¤šä¸ªmeterå¯ä»¥å±žäºŽä¸€æ¡æµè¡¨é¡¹ä»¥åŠè¢«ä½¿ç”¨åˆ°ç»„æ¡¶ä¸</w:t>
      </w:r>
      <w:r>
        <w:softHyphen/>
        <w:t>ã€‚</w:t>
      </w:r>
      <w:r>
        <w:br/>
      </w:r>
      <w:r>
        <w:t>è½¯ä»¶å®šä¹‰ç½‘ç»œæž¶æž„åœ¨QoSè·¯ç”±ä¸Šç›¸å¯¹äºŽä¼ ç»Ÿç½‘ç»œå…·æœ‰æ˜Žæ˜¾çš„ä¼˜åŠ¿:</w:t>
      </w:r>
    </w:p>
    <w:p>
      <w:pPr>
        <w:spacing w:before="240" w:after="240"/>
      </w:pPr>
      <w:r>
        <w:rPr>
          <w:rStyle w:val="emsimilar"/>
        </w:rPr>
        <w:t>1.ç»Ÿç</w:t>
      </w:r>
      <w:r>
        <w:rPr>
          <w:rStyle w:val="emsimilar"/>
        </w:rPr>
        <w:softHyphen/>
        <w:t>¹å†³ç</w:t>
      </w:r>
      <w:r>
        <w:rPr>
          <w:rStyle w:val="emsimilar"/>
        </w:rPr>
        <w:softHyphen/>
        <w:t>–ã€‚èƒ½å¤Ÿæ ¹æ®ç½‘ç»œçš„å…¨å±€è§†å›¾è®¡ç®—è·¯ç”±,ä¸ºä¸šåŠ¡æµåˆ†é…æ»¡è¶³QoSçš„è·¯ç”±ã€‚</w:t>
      </w:r>
    </w:p>
    <w:p>
      <w:pPr>
        <w:spacing w:before="240" w:after="240"/>
      </w:pPr>
      <w:r>
        <w:rPr>
          <w:rStyle w:val="emsimilar"/>
        </w:rPr>
        <w:t>2.æ—¶æ•ˆæ€§ã€‚å®žæ—¶åœ°å¯¹ç½‘ç»œç›‘æµ‹çš„èƒ½åŠ›,ä½¿å¾—è·¯ç”±ç</w:t>
      </w:r>
      <w:r>
        <w:rPr>
          <w:rStyle w:val="emsimilar"/>
        </w:rPr>
        <w:softHyphen/>
        <w:t>–ç•¥çš„è®¡ç®—éƒ½æ˜¯åœ¨æœ€æ–°çš„æ•°æ®ä¸‹è¿›è¡Œçš„,å…·æœ‰æ¯”è¾ƒå¥½çš„å®žæ•ˆæ€§ã€‚</w:t>
      </w:r>
    </w:p>
    <w:p>
      <w:pPr>
        <w:spacing w:before="240" w:after="240"/>
      </w:pPr>
      <w:r>
        <w:rPr>
          <w:rStyle w:val="emsimilar"/>
        </w:rPr>
        <w:t>3.ç»†ç²’åº¦ã€‚èƒ½å¤Ÿç²¾ç¡®æŽ§åˆ¶ç½‘ç»œä¸</w:t>
      </w:r>
      <w:r>
        <w:rPr>
          <w:rStyle w:val="emsimilar"/>
        </w:rPr>
        <w:softHyphen/>
        <w:t>çš„æ¯ä¸€æ¡æ•°æ®æµ,åŠæ—¶æŽ§åˆ¶æ•°æ®æµçš„è½¬å‘,èƒ½å¤Ÿå¾ˆå¥½çš„åº”å¯¹ç½‘ç»œå‡ºçŽ°çš„é—®é¢˜,æ¯”å¦‚:é“¾è·¯å¤±æ•ˆã€é“¾è·¯æ‹¥å¡žã€‚</w:t>
      </w:r>
      <w:r>
        <w:rPr>
          <w:rStyle w:val="emsimilar"/>
        </w:rPr>
        <w:br/>
      </w:r>
      <w:r>
        <w:rPr>
          <w:rStyle w:val="emsimilar"/>
        </w:rPr>
        <w:t>2.3.4æ™ºèƒ½ç®—æ³•åœ¨SDNä¸Šè¿è¡Œçš„å¯è¡Œæ€§åˆ†æž</w:t>
      </w:r>
    </w:p>
    <w:p>
      <w:pPr>
        <w:spacing w:before="240" w:after="240"/>
      </w:pPr>
      <w:r>
        <w:t>åœ¨SDNä¸</w:t>
      </w:r>
      <w:r>
        <w:softHyphen/>
        <w:t>,é‡‡ç”¨å¯å‘å¼æ™ºèƒ½ç®—æ³•è§£å†³ç½‘ç»œä¸</w:t>
      </w:r>
      <w:r>
        <w:softHyphen/>
        <w:t>çš„æµé‡é—®é¢˜æ˜¯ä¸€ç§å¯è¡Œå¹¶ä¸”æœ‰æ•ˆçš„é€‰æ‹©ã€‚å¯¹äºŽè·¯å¾„é€‰æ‹©è¿™ç§NPé—®é¢˜,ä¸€èˆ¬çš„æ™ºèƒ½ç®—æ³•éƒ½å¯ä»¥è¿›è¡Œä¼˜åŒ–è§£å†³,è™½ç„¶æ¯ç§æ™ºèƒ½ç®—æ³•è¿›è¡Œä¼˜åŒ–è®¡ç®—çš„æ–¹å¼ä¸åŒ,ä½†æ˜¯éƒ½éœ€è¦æ”¶é›†éƒ¨åˆ†æˆ–è€…æ•´ä¸ªç³»ç»Ÿçš„ä¿¡æ¯,é€šè¿‡è®¡ç®—å‡ºæœ€ä¼˜è§£å†è¿›è¡Œèµ„æºçš„é‡æ–°éƒ¨ç½²å®‰æŽ’ã€‚å› æ</w:t>
      </w:r>
      <w:r>
        <w:softHyphen/>
        <w:t>¤è¿™äº›ç®—æ³•éƒ½éœ€è¦èƒ½å¤ŸæŒç»</w:t>
      </w:r>
      <w:r>
        <w:softHyphen/>
        <w:t>åœ°æ”¶é›†åˆ°ç½‘ç»œå…¨å±€çš„å®žæ—¶ä¿¡æ¯,å¹¶ä¸”ç®—æ³•éƒ¨ç½²å®žæ–½çš„ä»£ä»·æ¯”è¾ƒå°ã€‚è€ŒSDNçš„ç‰¹æ€§èƒ½å¤Ÿæ¯”è¾ƒå¥½çš„æ»¡è¶³ä»¥ä¸Šçš„è¦æ±‚,ä½¿å¾—æ™ºèƒ½ç®—æ³•åœ¨SDNç½‘ç»œä¸</w:t>
      </w:r>
      <w:r>
        <w:softHyphen/>
        <w:t>è¿è¡Œæˆä¸ºå¯è¡Œçš„ã€‚</w:t>
      </w:r>
    </w:p>
    <w:p>
      <w:pPr>
        <w:spacing w:before="240" w:after="240"/>
      </w:pPr>
      <w:r>
        <w:t>ç›¸å¯¹äºŽä¼ ç»Ÿç½‘ç»œ,SDNæä¾›äº†æŽ§åˆ¶å™¨å¯¹ç½‘ç»œçš„é›†ä¸</w:t>
      </w:r>
      <w:r>
        <w:softHyphen/>
        <w:t>æŽ§åˆ¶,è¿™é‡Œä¸»è¦æŒ‡æ”¶é›†å…¨å±€ä¿¡æ¯è¿™ä¸€ç‚¹ä¸Š,SDNä¹Ÿæœ‰åˆ†å¸ƒå¼æŽ§åˆ¶æ¨¡åž‹ã€‚æŽ§åˆ¶å™¨é€šè¿‡ä¸“ç”¨çš„æŽ§åˆ¶é“¾è·¯è¿žæŽ¥äº¤æ¢æœº,å¯ä»¥æ”¶é›†å…¨å±€çš„çŠ¶æ€ä¿¡æ¯,å¹¶ä¸”å¯ä»¥ç®€å•é«˜æ•ˆåœ°ç»™åº•å±‚äº¤æ¢æœºéƒ¨ç½²æµè¡¨æŒ‡ä»¤ã€‚</w:t>
      </w:r>
    </w:p>
    <w:p>
      <w:pPr>
        <w:spacing w:before="240" w:after="240"/>
      </w:pPr>
      <w:r>
        <w:t>SDNæŽ§åˆ¶å™¨æ”¶é›†åˆ°çš„å®žæ—¶æ€§ä¿¡æ¯ååˆ†ä¸°å¯Œ,å› ä¸ºSDNæ˜¯åŸºäºŽæµåˆ†æžçš„,OpenFlowåè®®æ‰€è§„èŒƒçš„åå…</w:t>
      </w:r>
      <w:r>
        <w:softHyphen/>
        <w:t>å…ƒç»„åŸºæœ¬ä¸Šå›Šæ‹¬äº†æ•°æ®æµçš„åŸºæœ¬ä¿¡æ¯,é€šè¿‡ä¸åŒç</w:t>
      </w:r>
      <w:r>
        <w:softHyphen/>
        <w:t>–ç•¥çš„æµåˆ†æž,èƒ½å¤Ÿå¾—åˆ°å½“å‰æµçš„è¯¦ç»†ä¿¡æ¯,è¿›è€Œå¯¹æµè¿›è¡Œä¸åŒçš„å¤„ç†ã€‚æŽ§åˆ¶å™¨è¿˜å¯ä»¥æ”¶é›†æ•´ä¸ªç³»ç»Ÿè¿è¡Œæ—¶çš„çŠ¶æ€ä¿¡æ¯,è¿™äº›ä¿¡æ¯ä¸ºæ™ºèƒ½ç®—æ³•çš„è®¡ç®—æä¾›äº†å¾ˆå¥½çš„å‚è€ƒæ•°æ®,ä½¿ç®—æ³•åšå‡ºçš„ä¼˜åŒ–é€‰æ‹©æ›´åŠ æ™ºèƒ½ã€‚å¹¶ä¸”,é€šè¿‡OpenFlowåè®®,æŽ§åˆ¶å™¨å¯¹æµçš„æ“ä½œæŽ§åˆ¶å¯ä»¥è¿›è¡Œå¤šç²’åº¦å¤„ç†,ä¸ºç®—æ³•æä¾›çš„å¯æ“ä½œé¡¹ä¹Ÿæ›´å¤š,ä¾‹å¦‚æŽ§åˆ¶å™¨æ£€æµ‹åˆ°ä¼ è¾“è·¯å¾„å‡ºçŽ°æ‹¥å¡žæ—¶,èƒ½å¤Ÿæ ¹æ®å‘¨æœŸèŽ·å¾—çš„ç½‘ç»œä¿¡æ¯ä¸ºæ•°æ®æµæä¾›åŠ¨æ€è·¯ç”±çš„æœºåˆ¶ã€‚</w:t>
      </w:r>
    </w:p>
    <w:p>
      <w:pPr>
        <w:spacing w:before="240" w:after="240"/>
      </w:pPr>
      <w:r>
        <w:t>SDNæä¾›äº†å¼€æ”¾çš„å¯ç¼–ç¨‹æŽ¥å£,å¼€å‘è€…å¯ä»¥åˆ©ç”¨è¿™äº›æŽ¥å£ç¼–å†™æ‰©å±•å‡ºè‡ªå®šä¹‰çš„åº”ç”¨æˆ–è€…æ¨¡å—,ä¾‹å¦‚å¯ä»¥åœ¨æŽ§åˆ¶å™¨å†…å¢žåŠ é¢å¤–çš„é“¾è·¯æ€§èƒ½æµ‹é‡æ¨¡å—,èŽ·å–ç½‘ç»œä¿¡æ¯;ç¼–å†™éƒ¨ç½²å®¢åˆ¶åŒ–çš„åº”ç”¨,å°†è¿™äº›ç</w:t>
      </w:r>
      <w:r>
        <w:softHyphen/>
        <w:t>–ç•¥æˆ–ä¼˜åŒ–ç»“æžœéƒ¨ç½²åˆ°ç½‘ç»œä¸</w:t>
      </w:r>
      <w:r>
        <w:softHyphen/>
        <w:t>åŽ»ã€‚</w:t>
      </w:r>
      <w:r>
        <w:br/>
      </w:r>
      <w:r>
        <w:t>2.4æœ¬ç« å°ç»“</w:t>
      </w:r>
    </w:p>
    <w:p>
      <w:pPr>
        <w:spacing w:before="240" w:after="240"/>
      </w:pPr>
      <w:r>
        <w:t>æœ¬ç« é¦–å…ˆå¯¹QoSæŠ€æœ¯è¿›è¡Œäº†åˆ†æž,ä¸»è¦æ˜¯QoSæ¦‚å¿µä»¥åŠQoSæœåŠ¡æ¨¡åž‹åŠæœºåˆ¶çš„ä»‹ç»ã€‚ä¹‹åŽå¯¹ä¼ ç»Ÿç½‘ç»œä¸‹è§†é¢‘æµåª’ä½“ä¼ è¾“é‡åˆ°çš„å›°å¢ƒè¿›è¡Œäº†åˆ†æžã€‚æœ€åŽå¯¹SDNæŠ€æœ¯è¿›è¡Œäº†åˆ†æž,ä¸»è¦æ˜¯å¯¹SDNç½‘ç»œçš„è¿è¡Œæœºåˆ¶è¿›è¡Œé˜è¿°ä»¥åŠå¯¹æ™ºèƒ½ç®—æ³•åœ¨SDNä¸Šè¿è¡Œçš„å¯è¡Œæ€§è¿›è¡Œäº†åˆ†æžã€‚ä¸‹ä¸€ç« å°†ä»¥æœ¬ç« å†…å®¹ä¸ºåŸºç¡€å±•å¼€,</w:t>
      </w:r>
      <w:r>
        <w:rPr>
          <w:rStyle w:val="emsimilar"/>
        </w:rPr>
        <w:t>é’ˆå¯¹ä¼ ç»Ÿç½‘ç»œä¸</w:t>
      </w:r>
      <w:r>
        <w:rPr>
          <w:rStyle w:val="emsimilar"/>
        </w:rPr>
        <w:softHyphen/>
        <w:t>è§†é¢‘æµåª’ä½“ä¼ è¾“é¢ä¸´çš„å›°å¢ƒ,å€ŸåŠ©SDNç½‘ç»œçš„ä¼˜åŠ¿,</w:t>
      </w:r>
      <w:r>
        <w:t>æé«˜å…¶ä¼ è¾“æ€§èƒ½ã€‚</w:t>
      </w:r>
      <w:r>
        <w:br/>
      </w:r>
      <w:r>
        <w:t>3 QoSæŽ§åˆ¶ç</w:t>
      </w:r>
      <w:r>
        <w:softHyphen/>
        <w:t>–ç•¥éœ€æ±‚åˆ†æžä¸Žè®¾è®¡</w:t>
      </w:r>
    </w:p>
    <w:p>
      <w:pPr>
        <w:spacing w:before="240" w:after="240"/>
      </w:pPr>
      <w:r>
        <w:t>3.1éœ€æ±‚åˆ†æž</w:t>
      </w:r>
    </w:p>
    <w:p>
      <w:pPr>
        <w:spacing w:before="240" w:after="240"/>
      </w:pPr>
      <w:r>
        <w:t>3.1.1åº”ç”¨çŽ¯å¢ƒåˆ†æž</w:t>
      </w:r>
    </w:p>
    <w:p>
      <w:pPr>
        <w:spacing w:before="240" w:after="240"/>
      </w:pPr>
      <w:r>
        <w:t>æ ¹æ®SDNçš„ä¸‰å±‚æž¶æž„ä½“ç³»,ä»»ä½•åº”ç”¨éƒ½æ˜¯ä»¥SDNæŽ§åˆ¶å¹³å°ä¸ºä¸</w:t>
      </w:r>
      <w:r>
        <w:softHyphen/>
        <w:t>å¿ƒå¹¶åœ¨å…¶ä¸Šæ‰©å±•ç›¸å…³æ¨¡å—è€Œå®žçŽ°çš„,</w:t>
      </w:r>
      <w:r>
        <w:rPr>
          <w:rStyle w:val="emsimilar"/>
        </w:rPr>
        <w:t>SDNæŽ§åˆ¶å™¨çš„æ€§èƒ½å°†ç›´æŽ¥å½±å“åº”ç”¨çš„å®žçŽ°æ•ˆæžœ,å› æ</w:t>
      </w:r>
      <w:r>
        <w:rPr>
          <w:rStyle w:val="emsimilar"/>
        </w:rPr>
        <w:softHyphen/>
        <w:t>¤éœ€è¦å¯¹æŽ§åˆ¶å™¨çŽ¯å¢ƒåŠå®ƒèƒ½ä¸ºä¸Šå±‚åº”ç”¨æä¾›çš„ç¼–ç¨‹èƒ½åŠ›è¿›è¡Œç ”ç©¶åˆ†æžã€‚SDNæŽ§åˆ¶å™¨æ˜¯ä¸Šå±‚åº”ç”¨å’Œä¸‹å±‚ç½‘ç»œè®¾å¤‡ä¹‹é—´é€šä¿¡çš„æ¡¥æ¢,å‘ä¸Š,å®ƒå‘åº”ç”¨æä¾›æ•°æ®å¹³é¢çš„åŸºæœ¬ä¿¡æ¯,åŒ…æ‹¬ç½‘ç»œæ‹“æ‰‘ã€è®¾å¤‡èµ„æºä½¿ç”¨æƒ…å†µå’Œé“¾è·¯çŠ¶æ€ç</w:t>
      </w:r>
      <w:r>
        <w:rPr>
          <w:rStyle w:val="emsimilar"/>
        </w:rPr>
        <w:softHyphen/>
        <w:t>‰;å‘ä¸‹,å®ƒå°†åº”ç”¨å‘å‡ºçš„æŒ‡ä»¤å‘é€ç»™æ•°æ®å¹³é¢,å¯¹OpenFlowäº¤æ¢æœºçš„æµè¡¨è¿›è¡Œç¼–ç¨‹ã€‚</w:t>
      </w:r>
    </w:p>
    <w:p>
      <w:pPr>
        <w:spacing w:before="240" w:after="240"/>
      </w:pPr>
      <w:r>
        <w:rPr>
          <w:rStyle w:val="emsimilar"/>
        </w:rPr>
        <w:t>æœ¬æ–‡çš„QoSè·¯ç”±åŠŸèƒ½å±žäºŽä¸Šå±‚åº”ç”¨,éœ€è¦éƒ¨ç½²åœ¨æŽ§åˆ¶å™¨ä¸</w:t>
      </w:r>
      <w:r>
        <w:rPr>
          <w:rStyle w:val="emsimilar"/>
        </w:rPr>
        <w:softHyphen/>
        <w:t>,ä¸ºäº†å®žçŽ°è¿™äº›åº”ç”¨,ä¸ä»…éœ€è¦è°ƒç”¨æŽ§åˆ¶å™¨çš„ç›¸å…³æ¨¡å—å®žçŽ°ä¸€äº›åŸºæœ¬åŠŸèƒ½,å¦‚åŸºæœ¬çš„æ¨¡å—ç®¡ç†ã€åè®®é€‚é…ã€äº‹ä»¶æœºåˆ¶ç</w:t>
      </w:r>
      <w:r>
        <w:rPr>
          <w:rStyle w:val="emsimilar"/>
        </w:rPr>
        <w:softHyphen/>
        <w:t>‰æ¨¡å—;</w:t>
      </w:r>
      <w:r>
        <w:t>è¿˜éœ€è¦åœ¨æŽ§åˆ¶å™¨ä¸Šæ‰©å±•ç›¸åº”çš„æ¨¡å—æ¥å®žçŽ°æœ¬æ–‡æ‰€éœ€è¦çš„åŠŸèƒ½,æ¯”å¦‚æ‹“æ‰‘æŽ¢æµ‹ã€é“¾è·¯æ€§èƒ½ä¿¡æ¯èŽ·å–ç</w:t>
      </w:r>
      <w:r>
        <w:softHyphen/>
        <w:t>‰æ¨¡å—;åŒæ—¶,ä¹Ÿéœ€è¦æ³¨æ„è‡ªå®šä¹‰æ¨¡å—ä¸ŽæŽ§åˆ¶å™¨åŽŸæœ‰æ¨¡å—ä¹‹é—´çš„è°ƒç”¨é¡ºåºä»¥åŠå®ƒä»¬çš„ååŒå·¥ä½œã€‚é˜Ÿåˆ—è°ƒåº¦åŠŸèƒ½å±žäºŽåº•å±‚åº”ç”¨,æ‘ˆå¼ƒå…¶å›ºæœ‰çš„å…ˆè¿›å…ˆå‡ºçš„é˜Ÿåˆ—æ¨¡å¼,é‡‡ç”¨æ–°çš„é˜Ÿåˆ—ç®—æ³•,ä½¿è§†é¢‘æµä¼˜å…ˆå‡ºé˜Ÿåˆ—,æ—¢èƒ½å¤Ÿæ›´å¥½åœ°ä¿è¯æµåª’ä½“è§†é¢‘æµçš„QoS,ä¹Ÿèƒ½å…¼é¡¾å…¶ä»–ä¸šåŠ¡ç</w:t>
      </w:r>
      <w:r>
        <w:softHyphen/>
        <w:t>‰çº§æµçš„QoS,å› æ</w:t>
      </w:r>
      <w:r>
        <w:softHyphen/>
        <w:t>¤éœ€è¦æ³¨æ„OpenFlowæµè¡¨ä¸</w:t>
      </w:r>
      <w:r>
        <w:softHyphen/>
        <w:t>å…³äºŽé˜Ÿåˆ—çš„æ“ä½œåŠOpenFlowäº¤æ¢æœºä¸Šé˜Ÿåˆ—è§„åˆ™çš„é…ç½®ã€‚</w:t>
      </w:r>
      <w:r>
        <w:br/>
      </w:r>
      <w:r>
        <w:t>3.1.2åº”ç”¨éœ€æ±‚åˆ†æž</w:t>
      </w:r>
    </w:p>
    <w:p>
      <w:pPr>
        <w:spacing w:before="240" w:after="240"/>
      </w:pPr>
      <w:r>
        <w:t>å®žçŽ°QoSæŽ§åˆ¶ç</w:t>
      </w:r>
      <w:r>
        <w:softHyphen/>
        <w:t>–ç•¥æ–¹æ¡ˆçš„ç›®çš„æ˜¯ä¸ºäº†ä¿è¯è§†é¢‘æµåª’ä½“çš„æœåŠ¡è´¨é‡,åŒæ—¶å…¼é¡¾å…¶ä»–ç</w:t>
      </w:r>
      <w:r>
        <w:softHyphen/>
        <w:t>‰çº§æ•°æ®æµçš„ä¼ è¾“ã€‚æœ¬æ–‡çš„æŽ§åˆ¶ç</w:t>
      </w:r>
      <w:r>
        <w:softHyphen/>
        <w:t>–ç•¥åŒ…æ‹¬æŽ§åˆ¶å±‚é¢ä¸Žæ•°æ®è½¬å‘å±‚é¢ä¸¤æ–¹é¢,æŽ§åˆ¶å±‚çš„ç</w:t>
      </w:r>
      <w:r>
        <w:softHyphen/>
        <w:t>–ç•¥æ˜¯å½“æœ‰æ•°æ®åˆè¿›å…¥ç½‘ç»œæ—¶,å¯¹äºŽè§†é¢‘æµåª’ä½“,æ ¹æ®å…¨å±€çš„ç½‘ç»œæ‹“æ‰‘å’Œæ‰€ç›‘æµ‹çš„ç½‘ç»œé“¾è·¯ä¿¡æ¯,ä½¿ç”¨åŸºäºŽé—ä¼ ç®—æ³•çš„QoSè·¯ç”±ç®—æ³•è¿›è¡Œè·¯ç”±,å¯¹äºŽå…¶ä»–ç</w:t>
      </w:r>
      <w:r>
        <w:softHyphen/>
        <w:t>‰çº§çš„ä¸šåŠ¡æµåˆ™ä½¿ç”¨ä»¥è·¯å¾„è·³æ•°ä¸ºä»£ä»·çš„Dijkstraç®—æ³•è¿›è¡Œè·¯ç”±,</w:t>
      </w:r>
      <w:r>
        <w:rPr>
          <w:rStyle w:val="emsimilar"/>
        </w:rPr>
        <w:t>åœ¨æ•°æ®è·¯ä¼ è¾“è¿‡ç¨‹ä¸</w:t>
      </w:r>
      <w:r>
        <w:rPr>
          <w:rStyle w:val="emsimilar"/>
        </w:rPr>
        <w:softHyphen/>
        <w:t>,å®žæ—¶ç›‘æµ‹æ•°æ®æµä¼ è¾“çš„å‰æ–¹è·¯å¾„çš„é“¾è·¯çŠ¶æ€,å½“ç›‘æµ‹åˆ°ä¼ è¾“è·¯å¾„å‰æ–¹å‘ç”Ÿæ‹¥å¡žæ—¶,ä¸ºè§†é¢‘æµè¿›è¡Œé‡è·¯ç”±ã€‚</w:t>
      </w:r>
      <w:r>
        <w:t>æ•°æ®è½¬å‘å±‚çš„ç</w:t>
      </w:r>
      <w:r>
        <w:softHyphen/>
        <w:t>–ç•¥æ˜¯æ ¹æ®æŽ§åˆ¶å™¨æ ‡è®°çš„æµç±»åž‹å’Œäº¤æ¢æœºä¸Šé…ç½®å¥½çš„é˜Ÿåˆ—è°ƒåº¦ç</w:t>
      </w:r>
      <w:r>
        <w:softHyphen/>
        <w:t>–ç•¥,å°†ä¸šåŠ¡æµæ”¾å…¥åˆ°ç«¯å£ä¸åŒçš„é˜Ÿåˆ—ä¸</w:t>
      </w:r>
      <w:r>
        <w:softHyphen/>
        <w:t>,ä¼˜å…ˆè°ƒåº¦è§†é¢‘æµåª’ä½“,ä½¿å…¶èƒ½å¾—åˆ°æ›´å¥½çš„QoSä¿éšœã€‚ç»¼ä¸Šæ‰€è¿°,æŽ§åˆ¶ç</w:t>
      </w:r>
      <w:r>
        <w:softHyphen/>
        <w:t>–ç•¥æ•´ä½“çš„éœ€æ±‚åŒ…æ‹¬é“¾è·¯çŠ¶æ€ä¿¡æ¯çš„èŽ·å–ã€è§†é¢‘æµä¼ è¾“è·¯å¾„çš„è®¡ç®—ã€å…¶ä»–ä¸šåŠ¡æµä¼ è¾“è·¯å¾„çš„è®¡ç®—ã€é‡è·¯ç”±è·¯å¾„çš„é€‰æ‹©ã€ä¸åŒç±»åž‹ä¸šåŠ¡æµçš„åˆ’åˆ†ä»¥åŠé˜Ÿåˆ—è°ƒåº¦ç</w:t>
      </w:r>
      <w:r>
        <w:softHyphen/>
        <w:t>–ç•¥ç</w:t>
      </w:r>
      <w:r>
        <w:softHyphen/>
        <w:t>‰å‡ ä¸ªæ–¹é¢ã€‚å› æ</w:t>
      </w:r>
      <w:r>
        <w:softHyphen/>
        <w:t>¤éœ€è¦è€ƒè™‘å¹¶è§£å†³ä»¥ä¸‹é—®é¢˜:</w:t>
      </w:r>
    </w:p>
    <w:p>
      <w:pPr>
        <w:spacing w:before="240" w:after="240"/>
      </w:pPr>
      <w:r>
        <w:rPr>
          <w:rStyle w:val="emsimilar"/>
        </w:rPr>
        <w:t>1)ã€è®¡ç®—ç½‘ç»œæ‹“æ‰‘:ç</w:t>
      </w:r>
      <w:r>
        <w:rPr>
          <w:rStyle w:val="emsimilar"/>
        </w:rPr>
        <w:softHyphen/>
        <w:t>–ç•¥çš„æ</w:t>
      </w:r>
      <w:r>
        <w:rPr>
          <w:rStyle w:val="emsimilar"/>
        </w:rPr>
        <w:softHyphen/>
        <w:t>£ç¡®éƒ¨ç½²ä¾èµ–äºŽå…¨ç½‘æ‹“æ‰‘è§†å›¾,å› æ</w:t>
      </w:r>
      <w:r>
        <w:rPr>
          <w:rStyle w:val="emsimilar"/>
        </w:rPr>
        <w:softHyphen/>
        <w:t>¤éœ€è¦åŠ¨æ€èŽ·å–å…¨ç½‘æ‹“æ‰‘,å½“æœ‰ä¼ è¾“èŠ‚ç‚¹æˆ–é“¾è·¯åŠ å…¥æˆ–é€€å‡ºæ—¶,åŠæ—¶æ›´æ–°ç½‘ç»œæ‹“æ‰‘ç»“æž„,ä»¥ä¿éšœåœ¨è·¯å¾„é€‰æ‹©æ—¶æœ‰å®žæ—¶çš„æ‹“æ‰‘å‚è€ƒã€‚</w:t>
      </w:r>
    </w:p>
    <w:p>
      <w:pPr>
        <w:spacing w:before="240" w:after="240"/>
      </w:pPr>
      <w:r>
        <w:rPr>
          <w:rStyle w:val="emsimilar"/>
        </w:rPr>
        <w:t>2)ã€æ”¶é›†é“¾è·¯ä¿¡æ¯:æœ¬æ–‡æ–¹æ¡ˆä¸</w:t>
      </w:r>
      <w:r>
        <w:rPr>
          <w:rStyle w:val="emsimilar"/>
        </w:rPr>
        <w:softHyphen/>
        <w:t>QoSåº¦é‡å‚æ•°åŒ…æ‹¬é“¾è·¯æ—¶å»¶ã€</w:t>
      </w:r>
      <w:r>
        <w:t>é“¾è·¯ä¸¢åŒ…çŽ‡,ä¸ºäº†ä½¿ç</w:t>
      </w:r>
      <w:r>
        <w:softHyphen/>
        <w:t>–ç•¥èƒ½å¤Ÿé€‰å–å‡ºæ</w:t>
      </w:r>
      <w:r>
        <w:softHyphen/>
        <w:t>£ç¡®çš„è·¯å¾„,éœ€è¦è®¾è®¡ç›¸åº”çš„æ¨¡å—å®žæ—¶åœ°ç›‘æŽ§å¹¶èŽ·å–è¿™äº›èµ„æºçš„ä½¿ç”¨æƒ…å†µã€‚</w:t>
      </w:r>
    </w:p>
    <w:p>
      <w:pPr>
        <w:spacing w:before="240" w:after="240"/>
      </w:pPr>
      <w:r>
        <w:t>3)ã€ä¿è¯è§†é¢‘æµçš„æœåŠ¡è´¨é‡:ä¸ºäº†æ»¡è¶³è§†é¢‘æµçš„æœåŠ¡è´¨é‡,éœ€è¦å¯¹æ•°æ®æµæµè¿›è¡Œåˆ’åˆ†,åŒºåˆ«å¯¹å¾…æµåª’ä½“è§†é¢‘æµå’Œå…¶ä»–ä¸šåŠ¡æµ,ä¸ºè§†é¢‘æµæä¾›æ»¡è¶³å…¶ä¸ªæ€§åŒ–è¦æ±‚çš„æœ€ä¼˜è·¯å¾„,ä¸Žæ</w:t>
      </w:r>
      <w:r>
        <w:softHyphen/>
        <w:t>¤åŒæ—¶,ä¹Ÿéœ€è¦åœ¨ç«¯å£é˜Ÿåˆ—è°ƒåº¦çš„è¿‡ç¨‹ä¸</w:t>
      </w:r>
      <w:r>
        <w:softHyphen/>
        <w:t>å¯¹ä¸åŒç±»åž‹çš„ä¸šåŠ¡æµè¿›è¡Œå·®åˆ«è°ƒåº¦,ä¿è¯è§†é¢‘æµä¼˜å…ˆå‡ºç«¯å£ã€‚</w:t>
      </w:r>
    </w:p>
    <w:p>
      <w:pPr>
        <w:spacing w:before="240" w:after="240"/>
      </w:pPr>
      <w:r>
        <w:rPr>
          <w:rStyle w:val="emsimilar"/>
        </w:rPr>
        <w:t>4)ã€è‡ªåŠ¨åŒ–:åœ¨æ•°æ®æµä¼ è¾“è¿‡ç¨‹ä¸</w:t>
      </w:r>
      <w:r>
        <w:rPr>
          <w:rStyle w:val="emsimilar"/>
        </w:rPr>
        <w:softHyphen/>
        <w:t>,åˆ©ç”¨SDNæŽ§åˆ¶å™¨çš„é›†ä¸</w:t>
      </w:r>
      <w:r>
        <w:rPr>
          <w:rStyle w:val="emsimilar"/>
        </w:rPr>
        <w:softHyphen/>
        <w:t>ç®¡æŽ§èƒ½åŠ›å®žæ—¶ç›‘æµ‹é“¾è·¯å¹¶è¿›è¡Œè¯„ä¼°,å½“å‘ç”Ÿæ‹¥å¡žæ—¶,è‡ªåŠ¨æ ¹æ®å…¨ç½‘æ‹“æ‰‘ã€æµé‡åˆ†å¸ƒæƒ…å†µè°ƒç”¨åŠ¨æ€è·¯ç”±ç</w:t>
      </w:r>
      <w:r>
        <w:rPr>
          <w:rStyle w:val="emsimilar"/>
        </w:rPr>
        <w:softHyphen/>
        <w:t>–ç•¥é€‰å–æ›¿ä»£è·¯å¾„,å¹¶ä¸‹å‘æµè¡¨ã€‚</w:t>
      </w:r>
    </w:p>
    <w:p>
      <w:pPr>
        <w:spacing w:before="240" w:after="240"/>
      </w:pPr>
      <w:r>
        <w:rPr>
          <w:rStyle w:val="emsimilar"/>
        </w:rPr>
        <w:t>5)ã€å¿«é€Ÿæ¢å¤:ç½‘ç»œæ‹¥å¡žä¼šå¢žå¤§æ•°æ®åŒ…çš„ä¼ è¾“æ—¶å»¶,å½±å“æ•°æ®ç«¯åˆ°ç«¯çš„ä¼ è¾“,æ‰€ä»¥åŠ¨æ€ç</w:t>
      </w:r>
      <w:r>
        <w:rPr>
          <w:rStyle w:val="emsimilar"/>
        </w:rPr>
        <w:softHyphen/>
        <w:t>–ç•¥å¿…é¡»è¦åŠæ—¶å‘çŽ°æ‹¥å¡žå¹¶å¿«é€Ÿæ¢å¤é“¾è·¯ç•…é€šã€‚å½“å‘ç”Ÿæ‹¥å¡žæ—¶,è¦ä½¿ä¸‹å‘æ–°æµè¡¨çš„æ—¶å»¶å°½é‡å°,åŒæ—¶åœ¨ä¸‹å‘æµè¡¨æœŸé—´,ä¹Ÿè¦ä¿è¯ä¸€å®šé‡çš„æ•°æ®ä¼ è¾“,é¿å…æµè¡¨ä¸‹å‘ä¸ä¸€è‡´å¸¦æ¥çš„"æµä¸</w:t>
      </w:r>
      <w:r>
        <w:rPr>
          <w:rStyle w:val="emsimilar"/>
        </w:rPr>
        <w:softHyphen/>
        <w:t>æ–</w:t>
      </w:r>
      <w:r>
        <w:rPr>
          <w:rStyle w:val="emsimilar"/>
        </w:rPr>
        <w:softHyphen/>
        <w:t>"ã€‚</w:t>
      </w:r>
      <w:r>
        <w:rPr>
          <w:rStyle w:val="emsimilar"/>
        </w:rPr>
        <w:br/>
      </w:r>
      <w:r>
        <w:t>3.2 QoSæŽ§åˆ¶ç</w:t>
      </w:r>
      <w:r>
        <w:softHyphen/>
        <w:t>–ç•¥æ¡†æž¶</w:t>
      </w:r>
    </w:p>
    <w:p>
      <w:pPr>
        <w:spacing w:before="240" w:after="240"/>
      </w:pPr>
      <w:r>
        <w:t>3.2.1æ•°æ®æµåˆ†ç±»</w:t>
      </w:r>
    </w:p>
    <w:p>
      <w:pPr>
        <w:spacing w:before="240" w:after="240"/>
      </w:pPr>
      <w:r>
        <w:t>å®žæ—¶è§†é¢‘ä¼šè®®ã€é«˜æ¸…æ™°åœ¨çº¿è§†é¢‘ã€è§†é¢‘ç›‘æŽ§ç</w:t>
      </w:r>
      <w:r>
        <w:softHyphen/>
        <w:t>‰æµåª’ä½“ä¸šåŠ¡å¯¹æ—¶å»¶</w:t>
      </w:r>
      <w:r>
        <w:rPr>
          <w:rStyle w:val="emsimilar"/>
        </w:rPr>
        <w:t>å’Œä¸¢åŒ…çŽ‡ç</w:t>
      </w:r>
      <w:r>
        <w:rPr>
          <w:rStyle w:val="emsimilar"/>
        </w:rPr>
        <w:softHyphen/>
        <w:t>‰æ€§èƒ½å‚æ•°æœ‰ç€ä¸¥æ ¼çš„è¦æ±‚,ä¸ºæ»¡è¶³è¿™ç±»ä¸šåŠ¡çš„QoS,</w:t>
      </w:r>
      <w:r>
        <w:t>å¹¶å……åˆ†åˆ©ç”¨ç½‘ç»œèµ„æº,</w:t>
      </w:r>
      <w:r>
        <w:rPr>
          <w:rStyle w:val="emsimilar"/>
        </w:rPr>
        <w:t>éœ€è¦å¯¹æ‰€æœ‰ä¸šåŠ¡æµè¿›è¡Œä¼˜å…ˆçº§çš„åˆ†ç±»,é€šè¿‡æœ‰åŒºåˆ«çš„ä¸šåŠ¡è·¯ç”±å’Œä¸šåŠ¡æ•°æ®åŒ…é˜Ÿåˆ—è°ƒåº¦è½¬å‘,ä¼˜å…ˆæ»¡è¶³æ</w:t>
      </w:r>
      <w:r>
        <w:rPr>
          <w:rStyle w:val="emsimilar"/>
        </w:rPr>
        <w:softHyphen/>
        <w:t>¤ç±»ä¸šåŠ¡çš„QoSã€‚</w:t>
      </w:r>
    </w:p>
    <w:p>
      <w:pPr>
        <w:spacing w:before="240" w:after="240"/>
      </w:pPr>
      <w:r>
        <w:rPr>
          <w:rStyle w:val="emsimilar"/>
        </w:rPr>
        <w:t>æ•°æ®æµåˆ†ç±»çš„æ–¹æ³•æœ‰å¾ˆå¤š,å¦‚åº”ç”¨å±‚çš„æ·±åº¦å‡€è·æ£€æµ‹æ³•ã€ä¼ è¾“å±‚çš„ç«¯å£åˆ†æžæ³•ç</w:t>
      </w:r>
      <w:r>
        <w:rPr>
          <w:rStyle w:val="emsimilar"/>
        </w:rPr>
        <w:softHyphen/>
        <w:t>‰ã€‚</w:t>
      </w:r>
      <w:r>
        <w:t>æœ¬æ–‡ä¸ºäº†èƒ½å¯¹ä¸åŒç§ç±»ä¸šåŠ¡æ•°æ®åŒ…æ ‡è®°å¯¹åº”çš„ç</w:t>
      </w:r>
      <w:r>
        <w:softHyphen/>
        <w:t>‰çº§å€¼,åˆ©ç”¨DiffServç½‘ç»œæ¨¡åž‹ä¸</w:t>
      </w:r>
      <w:r>
        <w:softHyphen/>
        <w:t>çš„DSåŸŸ[35]æ¥è¿›è¡Œä¸šåŠ¡ç</w:t>
      </w:r>
      <w:r>
        <w:softHyphen/>
        <w:t>‰çº§å€¼çš„å</w:t>
      </w:r>
      <w:r>
        <w:softHyphen/>
        <w:t>˜å‚¨ã€‚</w:t>
      </w:r>
      <w:r>
        <w:rPr>
          <w:rStyle w:val="emsimilar"/>
        </w:rPr>
        <w:t>DiffServç½‘ç»œæ¨¡åž‹å°†IPæ•°æ®åŒ…å¤´ä¸</w:t>
      </w:r>
      <w:r>
        <w:rPr>
          <w:rStyle w:val="emsimilar"/>
        </w:rPr>
        <w:softHyphen/>
        <w:t>çš„8ä½æœåŠ¡ç±»åž‹å</w:t>
      </w:r>
      <w:r>
        <w:rPr>
          <w:rStyle w:val="emsimilar"/>
        </w:rPr>
        <w:softHyphen/>
        <w:t>—æ®µ(ToS)é‡æ–°å®šä¹‰ä¸ºåŒºåˆ†æœåŠ¡å</w:t>
      </w:r>
      <w:r>
        <w:rPr>
          <w:rStyle w:val="emsimilar"/>
        </w:rPr>
        <w:softHyphen/>
        <w:t>—æ®µDS,ç”¨æ¥åŒºåˆ†ä¸åŒä¸šåŠ¡æ•°æ®æµ,</w:t>
      </w:r>
      <w:r>
        <w:t>è¡¨ç¤ºä¸åŒçš„ä¼˜å…ˆçº§ã€‚è™½ç„¶ToSå</w:t>
      </w:r>
      <w:r>
        <w:softHyphen/>
        <w:t>—æ®µæœ‰8ä½,ä½†ç›®å‰åªç”¨åˆ°äº†å‰6ä½è®°ä¸º DSCP,ä»Žç†è®ºä¸Šè¯´DSCPå€¼ä¸åŒåˆ™æœåŠ¡ä¼˜å…ˆçº§ä¸åŒ,è¿™ä¸ªå€¼è¶Šå¤§å¯¹åº”çš„æœåŠ¡ä¼˜å…ˆçº§ä¹Ÿè¶Šé«˜ã€‚</w:t>
      </w:r>
    </w:p>
    <w:p>
      <w:pPr>
        <w:spacing w:before="240" w:after="240"/>
      </w:pPr>
      <w:r>
        <w:t>æ ¹æ®IETFå®šä¹‰çš„æœåŠ¡ç±»åˆ«å¹¶ç»“åˆæœ¬æ–‡çš„ç ”ç©¶å†…å®¹,å¯¹å„ç§åº”ç”¨çš„ä¼˜å…ˆçº§åˆ†ç±»ä»¥åŠDSCPå€¼çš„è®¾å®šå¦‚è¡¨3.1æ‰€ç¤º,Q1è¡¨ç¤ºå¯¹QoSæœ‰æœ€é«˜éœ€æ±‚çš„å®žæ—¶è§†é¢‘æµåª’ä½“ä¸šåŠ¡,Q2-Q4è¡¨ç¤ºå¯¹QoSéœ€æ±‚ç›¸å¯¹è¾ƒä½Žçš„åº”ç”¨ã€‚</w:t>
      </w:r>
      <w:r>
        <w:br/>
      </w:r>
      <w:r>
        <w:t>è¡¨3.1åº”ç”¨çš„QoSç</w:t>
      </w:r>
      <w:r>
        <w:softHyphen/>
        <w:t>‰çº§åˆ†ç±»åŠå…¶å¯¹åº”çš„DSCPå€¼</w:t>
      </w:r>
    </w:p>
    <w:p>
      <w:pPr>
        <w:spacing w:before="240" w:after="240"/>
      </w:pPr>
      <w:r>
        <w:t>åº”ç”¨ç±»åž‹åè®®ä¸¾ä¾‹QoSæœåŠ¡ç</w:t>
      </w:r>
      <w:r>
        <w:softHyphen/>
        <w:t>‰çº§DSCPå€¼å®žæ—¶è§†é¢‘ä¼šè®®ã€è§†é¢‘ç›‘æŽ§RTP,RTSPQ1100000(32)å…³é”®æ•°æ®ä¸šåŠ¡NFC,SMB,RPCQ2011000(24)äº‹ç‰©å¤„ç†,äº¤äº’å¼æ•°æ®SQLQ3010000(16)æ•°æ®åŒæ</w:t>
      </w:r>
      <w:r>
        <w:softHyphen/>
        <w:t>¥,å¤§å—æ•°æ®,e-mailFTP,SMTP</w:t>
      </w:r>
      <w:r>
        <w:rPr>
          <w:rStyle w:val="emsimilar"/>
        </w:rPr>
        <w:t>Q4001000(8)å¯¹æµçš„åˆ†ç±»ä¸€èˆ¬çš„åšæ³•æ˜¯æ ¹æ®åŒ…å¤´ä¸</w:t>
      </w:r>
      <w:r>
        <w:rPr>
          <w:rStyle w:val="emsimilar"/>
        </w:rPr>
        <w:softHyphen/>
        <w:t>çš„æºIPåœ°å€ã€ç›®çš„IPåœ°å€ã€åè®®å</w:t>
      </w:r>
      <w:r>
        <w:rPr>
          <w:rStyle w:val="emsimilar"/>
        </w:rPr>
        <w:softHyphen/>
        <w:t>—æ®µã€æºç«¯å£å·ã€ç›®çš„ç«¯å£å·ç</w:t>
      </w:r>
      <w:r>
        <w:rPr>
          <w:rStyle w:val="emsimilar"/>
        </w:rPr>
        <w:softHyphen/>
        <w:t>‰å</w:t>
      </w:r>
      <w:r>
        <w:rPr>
          <w:rStyle w:val="emsimilar"/>
        </w:rPr>
        <w:softHyphen/>
        <w:t>—æ®µ,å¹¶æ ¹æ®åˆ†ç±»ç»“æžœé‡æ–°æ ‡è®°å®ƒçš„DSCPå€¼ã€‚</w:t>
      </w:r>
      <w:r>
        <w:t>ç”¨è¿™ç§æ–¹æ³•èƒ½åŒºåˆ†å¤§å¤šæ•°çš„ä¸šåŠ¡,å¦‚æžœæƒ³åŒºåˆ†çš„æ›´ç»†å¯ä»¥åšåŒ…è§£æž,ä½†å¤æ‚åº¦è¾ƒé«˜,æ•…ä¸€èˆ¬é‡‡ç”¨5å…ƒç»„,æˆ–æ›´å¤šç»´çš„åŒ…å¤´æ•°æ®ç›´æŽ¥åŒ¹é…,æœ¬æ–‡ä½¿ç”¨çš„ä¹Ÿæ˜¯è¿™ä¸ªæ–¹æ³•æ¥å¯¹æµè¿›è¡Œåˆ†ç±»ã€‚</w:t>
      </w:r>
    </w:p>
    <w:p>
      <w:pPr>
        <w:spacing w:before="240" w:after="240"/>
      </w:pPr>
      <w:r>
        <w:t>ä¸Žåœ¨ä¼ ç»Ÿç½‘ç»œç»“æž„ä¸</w:t>
      </w:r>
      <w:r>
        <w:softHyphen/>
        <w:t>åº”ç”¨DiffServç½‘ç»œæ¨¡åž‹ä¸åŒ,SDNè½¬æŽ§åˆ†ç¦»çš„æ€æƒ³ä½¿å¾—æ•°æ®åŒ…çš„æ ‡è®°(æ ‡è®°ä¸åŒçš„æ•°å€¼ä»¥åŒºåˆ†ä¸åŒç±»åˆ«çš„ä¸šåŠ¡)å¹¶ä¸ç”±äº¤æ¢æœºæ¥å®Œæˆ,è€Œæ˜¯ä¾é æŽ§åˆ¶å™¨çš„æµè¡¨é¡¹ä¸</w:t>
      </w:r>
      <w:r>
        <w:softHyphen/>
        <w:t>çš„ä¿®æ”¹åŸŸæŒ‡ä»¤,</w:t>
      </w:r>
      <w:r>
        <w:rPr>
          <w:rStyle w:val="emsimilar"/>
        </w:rPr>
        <w:t>è¯¥æŒ‡ä»¤å¯ä»¥ä¿®æ”¹IPåŒ…å¤´çš„ToSå</w:t>
      </w:r>
      <w:r>
        <w:rPr>
          <w:rStyle w:val="emsimilar"/>
        </w:rPr>
        <w:softHyphen/>
        <w:t>—æ®µä¸</w:t>
      </w:r>
      <w:r>
        <w:rPr>
          <w:rStyle w:val="emsimilar"/>
        </w:rPr>
        <w:softHyphen/>
        <w:t>çš„DSCPå€¼,æŠŠæ–°çš„å€¼å†™å…¥åŽŸDSCPã€‚</w:t>
      </w:r>
      <w:r>
        <w:t>åœ¨æŽ§åˆ¶å™¨ä¸‹å‘æµè¡¨æ—¶,</w:t>
      </w:r>
      <w:r>
        <w:rPr>
          <w:rStyle w:val="emsimilar"/>
        </w:rPr>
        <w:t>è§„å®šåŒ¹é…è¯¥æµè¡¨çš„æ•°æ®æµçš„DSCPå€¼ä½œå‡ºç›¸åº”çš„ä¿®æ”¹ã€‚æ</w:t>
      </w:r>
      <w:r>
        <w:rPr>
          <w:rStyle w:val="emsimilar"/>
        </w:rPr>
        <w:softHyphen/>
        <w:t>¤åŠ¨ä½œéœ€åœ¨è¾¹ç¼˜ç»“ç‚¹ä¸</w:t>
      </w:r>
      <w:r>
        <w:rPr>
          <w:rStyle w:val="emsimilar"/>
        </w:rPr>
        <w:softHyphen/>
        <w:t>æ‰§è¡Œ,ç¡®ä¿ä»Žè¾¹ç¼˜ç½‘ç»œè¿›å…¥çš„æ•°æ®æµéƒ½è¢«æ‰“ä¸ŠDSCPæ ‡ç</w:t>
      </w:r>
      <w:r>
        <w:rPr>
          <w:rStyle w:val="emsimilar"/>
        </w:rPr>
        <w:softHyphen/>
        <w:t>¾,ç½‘ç»œå…¶ä»–ç»“ç‚¹åˆ™ç›´æŽ¥æ ¹æ®IPæ•°æ®åŒ…å¤´çš„ DSCPå€¼è¿›è¡Œç›¸åº”çš„æµåˆ†ç±»å’Œæ ‡è®°æ“ä½œã€‚</w:t>
      </w:r>
      <w:r>
        <w:rPr>
          <w:rStyle w:val="emsimilar"/>
        </w:rPr>
        <w:br/>
      </w:r>
      <w:r>
        <w:t>3.2.2 QoSæŽ§åˆ¶ç</w:t>
      </w:r>
      <w:r>
        <w:softHyphen/>
        <w:t>–ç•¥çš„æž¶æž„è®¾è®¡</w:t>
      </w:r>
    </w:p>
    <w:p>
      <w:pPr>
        <w:spacing w:before="240" w:after="240"/>
      </w:pPr>
      <w:r>
        <w:t>ç”±ä¸ŠèŠ‚ä»‹ç»å¯çŸ¥,æœ¬æ–‡ä¾æ®ä¸šåŠ¡ç±»åž‹,å°†æ•°æ®æµåˆ†ä¸ºå››ä¸ªç</w:t>
      </w:r>
      <w:r>
        <w:softHyphen/>
        <w:t>‰çº§,</w:t>
      </w:r>
      <w:r>
        <w:rPr>
          <w:rStyle w:val="emsimilar"/>
        </w:rPr>
        <w:t>è§†é¢‘æµåª’ä½“ä¸šåŠ¡å¯¹æ—¶å»¶ã€ä¸¢åŒ…çŽ‡ç</w:t>
      </w:r>
      <w:r>
        <w:rPr>
          <w:rStyle w:val="emsimilar"/>
        </w:rPr>
        <w:softHyphen/>
        <w:t>‰éƒ½æœ‰ç€ä¸¥æ ¼çš„è¦æ±‚,å…¶ä»–ç</w:t>
      </w:r>
      <w:r>
        <w:rPr>
          <w:rStyle w:val="emsimilar"/>
        </w:rPr>
        <w:softHyphen/>
        <w:t>‰çº§ä¸šåŠ¡åˆ™å¯¹QoSçš„è¦æ±‚è¾ƒä½Žã€‚</w:t>
      </w:r>
      <w:r>
        <w:t>ä¸ºäº†åœ¨å¤šç§æ•°æ®æµå¹¶å</w:t>
      </w:r>
      <w:r>
        <w:softHyphen/>
        <w:t>˜çš„ç½‘ç»œä¸</w:t>
      </w:r>
      <w:r>
        <w:softHyphen/>
        <w:t>æ»¡è¶³è§†é¢‘æµåª’ä½“çš„QoS,å¹¶å‡å°‘å…¶å¯¹å…¶ä»–ç</w:t>
      </w:r>
      <w:r>
        <w:softHyphen/>
        <w:t>‰çº§ä¸šåŠ¡æµçš„å½±å“,æœ¬æ–‡åˆ©ç”¨SDNæŽ§åˆ¶å™¨èƒ½èŽ·å–å…¨å±€ç½‘ç»œæ‹“æ‰‘ä¿¡æ¯å¹¶èƒ½é›†ä¸</w:t>
      </w:r>
      <w:r>
        <w:softHyphen/>
        <w:t>æŽ§åˆ¶OpenFlowäº¤æ¢æœºä¸šåŠ¡æ•°æ®æµè½¬å‘è¡Œä¸ºçš„ç‰¹æ€§,ä»¥åŠOpenFlowåè®®æä¾›é˜Ÿåˆ—æœåŠ¡çš„ç‰¹ç‚¹,æå‡ºäº†è§†é¢‘æµåª’ä½“çš„QoSæŽ§åˆ¶ç</w:t>
      </w:r>
      <w:r>
        <w:softHyphen/>
        <w:t>–ç•¥çš„æ¡†æž¶ã€‚è¯¥QoSæŽ§åˆ¶ç</w:t>
      </w:r>
      <w:r>
        <w:softHyphen/>
        <w:t>–ç•¥æž¶æž„èƒ½å¤Ÿæ»¡è¶³è§†é¢‘æµåª’ä½“ç«¯åˆ°ç«¯çš„æœåŠ¡,å¹¶èƒ½åœ¨ç½‘ç»œå‡ºçŽ°æ‹¥å µæ—¶åŠæ—¶è°ƒæ•´ä¼ è¾“è·¯å¾„,å‡å°‘æ‹¥å µé€ æˆçš„è§†é¢‘æµåª’ä½“ä¼ è¾“æ€§èƒ½å˜å·®çš„é—®é¢˜ã€‚</w:t>
      </w:r>
      <w:r>
        <w:rPr>
          <w:rStyle w:val="emsimilar"/>
        </w:rPr>
        <w:t>å®ƒæé«˜äº†ç½‘ç»œèµ„æºçš„åˆ©ç”¨çŽ‡,ç»†åŒ–äº†ä¸šåŠ¡æµæŽ§åˆ¶çš„ç²’åº¦ã€‚</w:t>
      </w:r>
    </w:p>
    <w:p>
      <w:pPr>
        <w:spacing w:before="240" w:after="240"/>
      </w:pPr>
      <w:r>
        <w:t>QoSæŽ§åˆ¶æž¶æž„å¦‚å›¾3.1æ‰€ç¤º,ä¸»è¦ç”±QoSè·¯ç”±ä¸Žé˜Ÿåˆ—è°ƒåº¦ä¸¤ä¸ªéƒ¨åˆ†ç»„æˆ,è¿™ä¸¤ä¸ªéƒ¨åˆ†åœ¨SDNæŽ§åˆ¶å™¨ä¸ŽOpenFlowäº¤æ¢æœºéƒ½æœ‰ç€å¯¹åº”çš„æ¨¡å—,å„ä¸ªæ¨¡å—çš„åŠŸèƒ½åŠè®¾è®¡åœ¨ä¸‹ä¸€èŠ‚è¿›è¡Œè¯¦ç»†çš„é˜è¿°ã€‚</w:t>
      </w:r>
    </w:p>
    <w:p>
      <w:pPr>
        <w:spacing w:before="240" w:after="240"/>
      </w:pPr>
      <w:r>
        <w:t>å›¾3.1 QoSæŽ§åˆ¶æž¶æž„å›¾å›¾3.2ä¸ºQoSæŽ§åˆ¶æ¡†æž¶æ‰§è¡Œæµç¨‹,</w:t>
      </w:r>
      <w:r>
        <w:rPr>
          <w:rStyle w:val="emsimilar"/>
        </w:rPr>
        <w:t>å½“æ•°æ®æµè¿›å…¥OpenFlowäº¤æ¢æœºæ—¶,è‹¥æ²¡æœ‰å¯åŒ¹é…çš„æµè¡¨,å°±ä¼šè§¦å‘packet-inæ¶ˆæ¯æºå¸¦æ•°æ®åŒ…ä¿¡æ¯è¿›å…¥åˆ°æŽ§åˆ¶å™¨,</w:t>
      </w:r>
      <w:r>
        <w:t>æŽ§åˆ¶å™¨é€šè¿‡è§£æžæ•°æ®åŒ…çš„å¤´éƒ¨ä¿¡æ¯,å¯¹è§†é¢‘æµåª’ä½“æ•°æ®æµæŒ‰ç…§OpenFlowæŽ§åˆ¶å™¨æ‰€è§„å®šçš„QoSçº¦æŸæ¡ä»¶,ä¾æ®å…¨å±€çš„ç½‘ç»œæ‹“æ‰‘å’Œæ‰€ç›‘æµ‹åˆ°çš„ç½‘ç»œé“¾è·¯æ€§èƒ½ä¿¡æ¯,åŸºäºŽé—ä¼ ç®—æ³•è¿›è¡ŒQoSè·¯ç”±,å¯¹å…¶ä»–ä¼˜å…ˆçº§ä¸šåŠ¡åˆ™ä½¿ç”¨ä»¥è·¯å¾„è·³æ•°ä¸ºä»£ä»·çš„Dijkstra ç®—æ³•è¿›è¡Œè·¯ç”±ã€‚ä¹‹åŽä¸‹å‘æµè¡¨å¹¶ä¿®æ”¹ToSå</w:t>
      </w:r>
      <w:r>
        <w:softHyphen/>
        <w:t>—æ®µçš„DSCPå€¼ä»¥åŠå°†æ•°æ®åŒ…è¿›è¡Œå…¥é˜Ÿæ“ä½œ,ç„¶åŽä½¿ç”¨HTBé˜Ÿåˆ—è§„å®šå¯¹OpenFlowäº¤æ¢æœºå‡ºç«¯å£é˜Ÿåˆ—ä¸</w:t>
      </w:r>
      <w:r>
        <w:softHyphen/>
        <w:t>çš„æ•°æ®åŒ…è¿›è¡Œè°ƒåº¦ã€‚</w:t>
      </w:r>
      <w:r>
        <w:br/>
      </w:r>
      <w:r>
        <w:t>å›¾3.2 QoSæŽ§åˆ¶æ¡†æž¶æ‰§è¡Œæµç¨‹</w:t>
      </w:r>
    </w:p>
    <w:p>
      <w:pPr>
        <w:spacing w:before="240" w:after="240"/>
      </w:pPr>
      <w:r>
        <w:t>3.3 QoSæŽ§åˆ¶æ¡†æž¶æ¨¡å—åˆ†æžè®¾è®¡</w:t>
      </w:r>
    </w:p>
    <w:p>
      <w:pPr>
        <w:spacing w:before="240" w:after="240"/>
      </w:pPr>
      <w:r>
        <w:t>QoSæŽ§åˆ¶æ¡†æž¶åˆ†ä¸ºQoSè·¯ç”±å’Œé˜Ÿåˆ—è°ƒåº¦ä¸¤ä¸ªéƒ¨åˆ†,ä¸‹é¢åˆ†åˆ«å¯¹è¿™ä¸¤éƒ¨åˆ†çš„è®¾è®¡è¿›è¡Œé˜è¿°ã€‚</w:t>
      </w:r>
      <w:r>
        <w:br/>
      </w:r>
      <w:r>
        <w:t>3.3.1 QoSè·¯ç”±æ¡†æž¶</w:t>
      </w:r>
    </w:p>
    <w:p>
      <w:pPr>
        <w:spacing w:before="240" w:after="240"/>
      </w:pPr>
      <w:r>
        <w:t>QoSè·¯ç”±æ—¨åœ¨åˆ©ç”¨SDNçš„å¯ç¼–ç¨‹æ€§ä»¥åŠå¯èŽ·å¾—å…¨å±€ç½‘ç»œä¿¡æ¯çš„ç‰¹ç‚¹,åŸºäºŽé—ä¼ ç®—æ³•ä¸ºè§†é¢‘æµåª’ä½“è®¡ç®—æ»¡è¶³å…¶QoSéœ€æ±‚çš„è·¯å¾„,å¹¶èƒ½åŠ¨æ€åœ°ä¿éšœå…¶QoSã€‚QoSè·¯ç”±æ¡†æž¶åŒ…æ‹¬æ‹“æ‰‘ç®¡ç†æ¨¡å—ã€é“¾è·¯æ€§èƒ½æµ‹é‡æ¨¡å—ã€è·¯ç”±ç®¡ç†æ¨¡å—ã€‚QoSè·¯ç”±æ¡†æž¶çš„è®¾è®¡æ˜¯åœ¨æŽ§åˆ¶å™¨åŽŸæœ‰åŠŸèƒ½çš„åŸºç¡€ä¸Š,å……åˆ†åˆ©ç”¨äº†SDNç½‘ç»œä¸</w:t>
      </w:r>
      <w:r>
        <w:softHyphen/>
        <w:t>æŽ§åˆ¶å¹³é¢å’Œæ•°æ®å¹³é¢å¯ä»¥é€šè¿‡OpenFlowåè®®è¿›è¡Œè‡ªç”±çµæ´»äº¤äº’çš„ç‰¹ç‚¹ã€‚</w:t>
      </w:r>
      <w:r>
        <w:br/>
      </w:r>
      <w:r>
        <w:t>1)æ‹“æ‰‘ç®¡ç†æ¨¡å—</w:t>
      </w:r>
    </w:p>
    <w:p>
      <w:pPr>
        <w:spacing w:before="240" w:after="240"/>
      </w:pPr>
      <w:r>
        <w:t>æŽ§åˆ¶å™¨ä¸</w:t>
      </w:r>
      <w:r>
        <w:softHyphen/>
        <w:t>çš„æ‹“æ‰‘ç®¡ç†æ¨¡å—ç”¨äºŽä¸»åŠ¨å¯¹ç½‘ç»œæ‹“æ‰‘è¿›è¡ŒæŽ¢æµ‹,</w:t>
      </w:r>
      <w:r>
        <w:rPr>
          <w:rStyle w:val="emsimilar"/>
        </w:rPr>
        <w:t>ä»¥èŽ·å–ç½‘ç»œä¸</w:t>
      </w:r>
      <w:r>
        <w:rPr>
          <w:rStyle w:val="emsimilar"/>
        </w:rPr>
        <w:softHyphen/>
        <w:t>OpenFlowäº¤æ¢æœºçš„MACåœ°å€,ç«¯å£å·ç</w:t>
      </w:r>
      <w:r>
        <w:rPr>
          <w:rStyle w:val="emsimilar"/>
        </w:rPr>
        <w:softHyphen/>
        <w:t>‰ä¿¡æ¯,</w:t>
      </w:r>
      <w:r>
        <w:t>å¹¶èƒ½å¤Ÿå‘¨æœŸæ€§åœ°èŽ·å–ç½‘ç»œè®¾å¤‡é—´çš„é“¾è·¯è¿žæŽ¥å…³ç³»,ä¸»è¦æ˜¯æ•°æ®å¹³é¢ä¸</w:t>
      </w:r>
      <w:r>
        <w:softHyphen/>
        <w:t>äº¤æ¢æœºä¸Žäº¤æ¢æœºä¹‹é—´çš„é“¾è·¯,è¿˜åŒ…æ‹¬äº¤æ¢æœºä¸Žä¸»æœºçš„é“¾è·¯ä»¥åŠæŽ§åˆ¶å™¨å’Œäº¤æ¢æœºä¹‹é—´çš„è¿žæŽ¥æƒ…å†µã€‚åŒæ—¶ä¼šå¯¹ç½‘ç»œé“¾è·¯çš„å˜åŒ–è¿›è¡Œç›‘æµ‹,ä¿è¯æ¨¡å—ç»´æŠ¤çš„å…¨ç½‘ç»œæ‹“æ‰‘è¿žæŽ¥ä¿¡æ¯æ˜¯æœ€æ–°çš„ã€‚</w:t>
      </w:r>
      <w:r>
        <w:rPr>
          <w:rStyle w:val="emsimilar"/>
        </w:rPr>
        <w:t>è¯¥æ¨¡å—æ‰€å¾—åˆ°çš„ç½‘ç»œæ‹“æ‰‘è¿žæŽ¥ç»“æž„ç»™æŽ§åˆ¶å™¨æä¾›äº†ä¸€ä¸ªå…¨å±€çš„ç½‘ç»œè§†é‡Ž,ä½¿å¾—æŽ§åˆ¶å™¨èƒ½æ ¹æ®å…¨ç½‘æ‹“æ‰‘è¿›è¡Œè·¯ç”±ã€‚</w:t>
      </w:r>
    </w:p>
    <w:p>
      <w:pPr>
        <w:spacing w:before="240" w:after="240"/>
      </w:pPr>
      <w:r>
        <w:t>å¦ä¸€æ–¹é¢,æ¨¡å—ä¼šä»Žé“¾è·¯æ€§èƒ½æµ‹é‡æ¨¡å—èŽ·å–é“¾è·¯çš„æ€§èƒ½ä¿¡æ¯,åŒ…æ‹¬æ—¶å»¶ã€ä¸¢åŒ…çŽ‡ã€å¸¦å®½ç</w:t>
      </w:r>
      <w:r>
        <w:softHyphen/>
        <w:t>‰ä¿¡æ¯ã€‚å¾—åˆ°å½“å‰ç½‘ç»œé“¾è·¯çš„ç‰©ç†è¿žæŽ¥ä¿¡æ¯å’Œé“¾è·¯å¯¹åº”çš„æ€§èƒ½å‚æ•°åŽ,æ ¹æ®è¿™äº›ä¿¡æ¯æ‹“æ‰‘ç®¡ç†æ¨¡å—å¯¹é“¾è·¯è¿›è¡ŒæŠ½è±¡å°è£…,å› ä¸ºè·¯ç”±é—®é¢˜åŽŸåž‹æ˜¯å›¾è®ºä¸</w:t>
      </w:r>
      <w:r>
        <w:softHyphen/>
        <w:t>çš„å¯»è·¯é—®é¢˜,è¿™é‡Œå°†ç½‘ç»œå…¨å±€ä¿¡æ¯æ˜ å°„ä¸ºä¸€ä¸ªé‚»æŽ¥é“¾è¡¨å½¢å¼è¡¨è¾¾çš„å¸¦æƒå›¾,ä»Žè€Œæ–¹ä¾¿åŽç»</w:t>
      </w:r>
      <w:r>
        <w:softHyphen/>
        <w:t>QoSè·¯ç”±ç®—æ³•è¿›è¡Œæ•°æ®å¤„ç†ã€‚ç½‘ç»œä¸</w:t>
      </w:r>
      <w:r>
        <w:softHyphen/>
        <w:t>ç‰©ç†çš„äº¤æ¢æœºæ˜ å°„ä¸ºå›¾ä¸</w:t>
      </w:r>
      <w:r>
        <w:softHyphen/>
        <w:t>çš„é¡¶ç‚¹,äº¤æ¢æœºçš„è¿žæŽ¥å…³ç³»æ˜ å°„ä¸ºå›¾ä¸</w:t>
      </w:r>
      <w:r>
        <w:softHyphen/>
        <w:t>é¡¶ç‚¹ä¹‹é—´è¿žæŽ¥çš„è¾¹,é“¾è·¯çš„æ€§èƒ½å‚æ•°æ˜ å°„ä¸ºå›¾ä¸</w:t>
      </w:r>
      <w:r>
        <w:softHyphen/>
        <w:t>è¾¹ä¸åŒçš„æƒå€¼ã€‚é€šè¿‡è¿™æ ·çš„æ–¹å¼å®Œæˆäº†å¯¹ç½‘ç»œç‰©ç†çŠ¶æ€çš„æŠ½è±¡æ˜ å°„,å½¢æˆæŠ½è±¡çš„è¯¦ç»†ç½‘ç»œå…¨å±€èµ„æºè§†å›¾,è¯¥è§†å›¾æ˜¯QoSè·¯ç”±è®¡ç®—æ¨¡å—çš„æ•°æ®æ”¯æ’‘ã€‚</w:t>
      </w:r>
    </w:p>
    <w:p>
      <w:pPr>
        <w:spacing w:before="240" w:after="240"/>
      </w:pPr>
      <w:r>
        <w:t>æ‹“æ‰‘ç®¡ç†æ¨¡å—ä¸</w:t>
      </w:r>
      <w:r>
        <w:softHyphen/>
        <w:t>çš„æ‹“æ‰‘è¿žæŽ¥ä¿¡æ¯çš„èŽ·å–æµç¨‹å¦‚å›¾3.3æ‰€ç¤º,å…¶ä¸</w:t>
      </w:r>
      <w:r>
        <w:softHyphen/>
        <w:t>ç½‘ç»œè®¾å¤‡å³ç½‘ç»œä¸</w:t>
      </w:r>
      <w:r>
        <w:softHyphen/>
        <w:t>è¿žæŽ¥çš„äº¤æ¢æœºæˆ–è€…è·¯ç”±å™¨;ä¿¡æ¯é‡‡é›†æ˜¯å¯¹äº¤æ¢æœºä¿¡æ¯è¿›è¡Œç»Ÿè®¡(äº¤æ¢æœº datapath ID,ç«¯å£å· port,äº¤æ¢æœºé—´çš„é“¾è·¯è¿žæŽ¥);ä¿¡æ¯åˆ†æžæ˜¯æ ¹</w:t>
      </w:r>
      <w:r>
        <w:rPr>
          <w:rStyle w:val="emsimilar"/>
        </w:rPr>
        <w:t>æ®ä¿¡æ¯é‡‡é›†æ¨¡å—ç»Ÿè®¡çš„ç›¸å…³ä¿¡æ¯,è¿›è¡Œè¿ç®—å¤„ç†,è®¡ç®—ç½‘ç»œçš„æ‹“æ‰‘å›¾;çŠ¶æ€è½®è¯¢æ¨¡å—åˆ©ç”¨å</w:t>
      </w:r>
      <w:r>
        <w:rPr>
          <w:rStyle w:val="emsimilar"/>
        </w:rPr>
        <w:softHyphen/>
        <w:t>çº¿ç¨‹æ‰§è¡Œæ‹“æ‰‘ä¿¡æ¯çš„å¾ªçŽ¯æŸ¥è¯¢,å½“ç½‘ç»œæ‹“æ‰‘å‘ç”Ÿå˜åŒ–æ—¶,ä¾‹å¦‚äº¤æ¢æœºæŽ¥å…¥ã€ç¦»å¼€,é“¾è·¯çŠ¶æ€å˜åŒ–æ—¶,å¯¹ç›¸åº”çš„æ‹“æ‰‘ä¿¡æ¯è¿›è¡Œæ›´æ–°;æ‹“æ‰‘å›¾æ˜¾ç¤ºæ¨¡å—å°†å¯¹äº¤æ¢æœºé‚»æŽ¥çŸ©é˜µè¿›è¡ŒéåŽ†,å‘ç”¨æˆ·å±•ç¤ºç½‘ç»œçš„æ‹“æ‰‘ä¿¡æ¯ã€‚</w:t>
      </w:r>
    </w:p>
    <w:p>
      <w:pPr>
        <w:spacing w:before="240" w:after="240"/>
      </w:pPr>
      <w:r>
        <w:t>å›¾3.3æ‹“æ‰‘å‘çŽ°æ¨¡å—å›¾SDNç½‘ç»œä¸</w:t>
      </w:r>
      <w:r>
        <w:softHyphen/>
        <w:t>é“¾è·¯ä¿¡æ¯é‡‡é›†çš„å·¥ä½œç”±æŽ§</w:t>
      </w:r>
      <w:r>
        <w:rPr>
          <w:rStyle w:val="emsimilar"/>
        </w:rPr>
        <w:t>åˆ¶å™¨ç»Ÿä¸€å®Œæˆã€‚OFDP(OpenFlow Discovery Protocol)åˆ©ç”¨é“¾è·¯å±‚å‘çŽ°åè®®(Link Layer Discovery Protocol,LLDP)è¿›è¡Œé“¾è·¯é—´ä¿¡æ¯çš„é‡‡é›†ã€‚</w:t>
      </w:r>
      <w:r>
        <w:t>LLDPçš„ä»¥å¤ªç½‘å¸§å¦‚å›¾3.4æ‰€ç¤ºã€‚</w:t>
      </w:r>
    </w:p>
    <w:p>
      <w:pPr>
        <w:spacing w:before="240" w:after="240"/>
      </w:pPr>
      <w:r>
        <w:rPr>
          <w:rStyle w:val="emsimilar"/>
        </w:rPr>
        <w:t>å›¾3.4 LLDPä»¥å¤ªç½‘å¸§å…¶ä¸</w:t>
      </w:r>
      <w:r>
        <w:rPr>
          <w:rStyle w:val="emsimilar"/>
        </w:rPr>
        <w:softHyphen/>
        <w:t>LLDPDUä¸ºæœ‰æ•ˆè½½è·,è¯¥éƒ¨åˆ†ä»¥TLV(Tag Length Value)é›†åˆä½“çš„å½¢å¼å°†è®¾å¤‡æ ‡è¯†ã€æŽ¥å£æ ‡è¯†ä»¥åŠåœ°å€ç</w:t>
      </w:r>
      <w:r>
        <w:rPr>
          <w:rStyle w:val="emsimilar"/>
        </w:rPr>
        <w:softHyphen/>
        <w:t>‰ç›¸å…³ä¿¡æ¯è¿›è¡Œå</w:t>
      </w:r>
      <w:r>
        <w:rPr>
          <w:rStyle w:val="emsimilar"/>
        </w:rPr>
        <w:softHyphen/>
        <w:t>˜å‚¨ã€‚LLDPå°†è¿™äº›ä¿¡æ¯è½¬é€ç»™ç½‘ç»œä¸</w:t>
      </w:r>
      <w:r>
        <w:rPr>
          <w:rStyle w:val="emsimilar"/>
        </w:rPr>
        <w:softHyphen/>
        <w:t>ç›¸é‚»çš„ç½‘ç»œè®¾å¤‡,æŽ¥æ”¶åˆ°LLDPå¸§çš„è®¾å¤‡èƒ½å¤ŸèŽ·å–å</w:t>
      </w:r>
      <w:r>
        <w:rPr>
          <w:rStyle w:val="emsimilar"/>
        </w:rPr>
        <w:softHyphen/>
        <w:t>˜å‚¨åœ¨LLDPDUä¸</w:t>
      </w:r>
      <w:r>
        <w:rPr>
          <w:rStyle w:val="emsimilar"/>
        </w:rPr>
        <w:softHyphen/>
        <w:t>çš„ç›¸åº”ä¿¡æ¯å¹¶å°†å…¶ä¿å</w:t>
      </w:r>
      <w:r>
        <w:rPr>
          <w:rStyle w:val="emsimilar"/>
        </w:rPr>
        <w:softHyphen/>
        <w:t>˜ã€‚</w:t>
      </w:r>
    </w:p>
    <w:p>
      <w:pPr>
        <w:spacing w:before="240" w:after="240"/>
      </w:pPr>
      <w:r>
        <w:t>æŽ§åˆ¶å™¨æ‰§è¡Œä¿¡æ¯é‡‡é›†çš„è¿‡ç¨‹å¦‚å›¾3.5æ‰€ç¤º,</w:t>
      </w:r>
      <w:r>
        <w:rPr>
          <w:rStyle w:val="emsimilar"/>
        </w:rPr>
        <w:t>æŽ§åˆ¶å™¨ä¸ºäº†èŽ·å¾—ç½‘ç»œæ‹“æ‰‘è¿žæŽ¥æƒ…å†µ,å°†LLDPæ•°æ®åŒ…å°è£…åœ¨packet-outæ¶ˆæ¯ä¸</w:t>
      </w:r>
      <w:r>
        <w:rPr>
          <w:rStyle w:val="emsimilar"/>
        </w:rPr>
        <w:softHyphen/>
        <w:t>å‘é€ç»™s1å’Œs2ã€‚ä»¥s1ä¸ºä¾‹,packet-outä¸</w:t>
      </w:r>
      <w:r>
        <w:rPr>
          <w:rStyle w:val="emsimilar"/>
        </w:rPr>
        <w:softHyphen/>
        <w:t>ä¸‹å‘çš„æµè¡¨è§„åˆ™:s1å°†ä»ŽæŽ§åˆ¶å™¨ç«¯å£æ”¶åˆ°çš„LLDPæ•°æ®åŒ…ä»ŽéžæŽ¥æ”¶ç«¯å£å‘é€å‡ºåŽ»;s2çš„port1ä¸Žs1çš„port1ç«¯å£ç›¸è¿ž,å› æ</w:t>
      </w:r>
      <w:r>
        <w:rPr>
          <w:rStyle w:val="emsimilar"/>
        </w:rPr>
        <w:softHyphen/>
        <w:t>¤LLDPæ•°æ®åŒ…ä¼šä»Žs1çš„port1ç«¯å£å‘é€å‡ºåŽ»,s2çš„port1ç«¯å£æ”¶åˆ°æ</w:t>
      </w:r>
      <w:r>
        <w:rPr>
          <w:rStyle w:val="emsimilar"/>
        </w:rPr>
        <w:softHyphen/>
        <w:t>¤æ•°æ®åŒ…;äº¤æ¢æœºå†…æ²¡æœ‰ä¸“é—¨åŒ¹é…LLDPæ•°æ®åŒ…çš„æµè¡¨,</w:t>
      </w:r>
      <w:r>
        <w:t>å› æ</w:t>
      </w:r>
      <w:r>
        <w:softHyphen/>
        <w:t>¤ä¼šè§¦å‘packet-inæ¶ˆæ¯æºå¸¦LLDPæ•°æ®åŒ…ä¿¡æ¯å‘é€ç»™æŽ§åˆ¶å™¨;</w:t>
      </w:r>
      <w:r>
        <w:rPr>
          <w:rStyle w:val="emsimilar"/>
        </w:rPr>
        <w:t>æŽ§åˆ¶å™¨æ”¶åˆ°packet-inæ¶ˆæ¯åŽå¯¹LLDPæ•°æ®åŒ…è¿›è¡Œè§£æž,è§£æžæŠ¥æ–‡ä¸</w:t>
      </w:r>
      <w:r>
        <w:rPr>
          <w:rStyle w:val="emsimilar"/>
        </w:rPr>
        <w:softHyphen/>
        <w:t>æºå¸¦çš„classis IDå’Œport ID,ç¡®å®šå‘é€è¯¥LLDPæŠ¥æ–‡çš„ä¸ºs1çš„port1,è§£æžpacket-inæ¶ˆæ¯ä¸</w:t>
      </w:r>
      <w:r>
        <w:rPr>
          <w:rStyle w:val="emsimilar"/>
        </w:rPr>
        <w:softHyphen/>
        <w:t>æºå¸¦çš„in-port,å®šæ”¶åˆ°è¯¥LLDPæŠ¥æ–‡ä¸ºs2çš„port1,ä»Žè€Œç¡®å®šäº¤æ¢æœºs1ä¸Žs2é—´çš„é“¾è·¯è¿žæŽ¥æƒ…å†µ,</w:t>
      </w:r>
      <w:r>
        <w:t>å³s2çš„port1ä¸Žs1ç›¸è¿ž,åŒç†å¯çŸ¥s1çš„port2ä¸Žs2ç›¸è¿žã€‚ä¾ç…§è¿™æ ·çš„æ–¹å¼æŽ§åˆ¶å™¨èŽ·å¾—ç½‘ç»œä¸</w:t>
      </w:r>
      <w:r>
        <w:softHyphen/>
        <w:t>ç›¸è¿žçš„ä¸¤ä¸ªäº¤æ¢æœºé—´çš„é“¾è·¯ä¿¡æ¯,è¿›è€Œå¾—åˆ°æ•´ä¸ªç½‘ç»œçš„é“¾è·¯è¿žæŽ¥æƒ…å†µã€‚</w:t>
      </w:r>
      <w:r>
        <w:br/>
      </w:r>
      <w:r>
        <w:t>å›¾3.5é“¾è·¯è¿žæŽ¥ä¿¡æ¯é‡‡é›†å›¾2)é“¾è·¯æ€§èƒ½æµ‹é‡æ¨¡å—</w:t>
      </w:r>
    </w:p>
    <w:p>
      <w:pPr>
        <w:spacing w:before="240" w:after="240"/>
      </w:pPr>
      <w:r>
        <w:rPr>
          <w:rStyle w:val="emsimilar"/>
        </w:rPr>
        <w:t>å¸¦å®½ã€æ—¶å»¶ã€ä¸¢åŒ…çŽ‡ç</w:t>
      </w:r>
      <w:r>
        <w:rPr>
          <w:rStyle w:val="emsimilar"/>
        </w:rPr>
        <w:softHyphen/>
        <w:t>‰é“¾è·¯æ€§èƒ½å‚æ•°ä»£è¡¨äº†é“¾è·¯ä¼ è¾“æ€§èƒ½çš„å¥½å,</w:t>
      </w:r>
      <w:r>
        <w:t>QoSè·¯ç”±çš„å‰ææ˜¯èƒ½åŠæ—¶èŽ·å–é“¾è·¯çš„è¿™äº›å‚æ•°ä¿¡æ¯,ç„¶åŽé€šè¿‡è¿™äº›é“¾è·¯ç»„åˆå‡ºæ»¡è¶³ä¸šåŠ¡æµQoSéœ€æ±‚çš„è½¬å‘è·¯å¾„ã€‚éšç€OpenFlowåè®®çš„ä¸æ–</w:t>
      </w:r>
      <w:r>
        <w:softHyphen/>
        <w:t>æ›´æ–°,åè®®åŠŸèƒ½é€æ¸ä¸°å¯Œ,åˆ©ç”¨OpenFlowåè®®å¯ä»¥ç›´æŽ¥èŽ·å–å°‘é‡ç½‘ç»œçŠ¶æ€ä¿¡æ¯,ä½†æ˜¯é“¾è·¯çš„æ—¶å»¶ã€å¸¦å®½ã€ä¸¢åŒ…çŽ‡ç</w:t>
      </w:r>
      <w:r>
        <w:softHyphen/>
        <w:t>‰é“¾è·¯æ€§èƒ½ä¿¡æ¯å¹¶ä¸èƒ½ç”±OpenFlowåè®®ç›´æŽ¥èŽ·å¾—,å› æ</w:t>
      </w:r>
      <w:r>
        <w:softHyphen/>
        <w:t>¤æœ¬æ–‡å¯¹æŽ§åˆ¶å™¨åŠŸèƒ½è¿›è¡Œæ‰©å±•,æ·»åŠ äº†é“¾è·¯æ€§èƒ½ä¿¡æ¯æµ‹é‡æ¨¡å¿«,ä»Žè€Œé«˜æ•ˆåœ°å¯¹é“¾è·¯çš„QoSæ€§èƒ½å‚æ•°è¿›è¡Œæµ‹é‡ã€‚ä¸‹æ–‡å°†å¯¹é“¾è·¯æ€§èƒ½ä¿¡æ¯çš„æµ‹é‡åŽŸç†è¿›è¡Œå…·ä½“é˜è¿°ã€‚</w:t>
      </w:r>
      <w:r>
        <w:br/>
      </w:r>
      <w:r>
        <w:t>aã€å¸¦å®½ä½¿ç”¨æƒ…å†µåŠä¸¢åŒ…çŽ‡</w:t>
      </w:r>
    </w:p>
    <w:p>
      <w:pPr>
        <w:spacing w:before="240" w:after="240"/>
      </w:pPr>
      <w:r>
        <w:t>OpenFlowåè®®ä¸</w:t>
      </w:r>
      <w:r>
        <w:softHyphen/>
        <w:t>å¯¹äºŽäº¤æ¢æœº</w:t>
      </w:r>
      <w:r>
        <w:rPr>
          <w:rStyle w:val="emsimilar"/>
        </w:rPr>
        <w:t>è®¡æ•°å™¨ç»Ÿè®¡çš„å</w:t>
      </w:r>
      <w:r>
        <w:rPr>
          <w:rStyle w:val="emsimilar"/>
        </w:rPr>
        <w:softHyphen/>
        <w:t>—æ®µæœ‰ç›¸åº”çš„å®šä¹‰åŠè¦æ±‚,å…¶ä¸</w:t>
      </w:r>
      <w:r>
        <w:rPr>
          <w:rStyle w:val="emsimilar"/>
        </w:rPr>
        <w:softHyphen/>
        <w:t>å¯¹äºŽäº¤æ¢æœºç«¯å£èƒ½å¤ŸæŸ¥è¯¢åˆ°ç»Ÿè®¡ä¿¡æ¯å¦‚å›¾3.6æ‰€ç¤ºã€‚</w:t>
      </w:r>
    </w:p>
    <w:p>
      <w:pPr>
        <w:spacing w:before="240" w:after="240"/>
      </w:pPr>
      <w:r>
        <w:t>å›¾3.6ç«¯å£æ¶ˆæ¯å†…éƒ¨ç»“æž„å›¾é€šè¿‡è¯¥æ¶ˆæ¯å¯ä»¥èŽ·å¾—ç«¯å£å‘é€ä¸ŽæŽ¥æ”¶çš„å</w:t>
      </w:r>
      <w:r>
        <w:softHyphen/>
        <w:t>—èŠ‚æ•°,å¹¶èƒ½èŽ·å–åˆ°ç«¯å£å‘é€ä¸ŽæŽ¥æ”¶è¿™äº›æ•°æ®æ‰€ç»è¿‡çš„æ—¶é—´,</w:t>
      </w:r>
      <w:r>
        <w:rPr>
          <w:rStyle w:val="emsimilar"/>
        </w:rPr>
        <w:t>é€šè¿‡å®ƒä»¬èƒ½å¤Ÿè®¡ç®—å‡ºä¸€æ¡é“¾è·¯çš„å¸¦å®½ä½¿ç”¨æƒ…å†µåŠä¸¢åŒ…çŽ‡ã€‚</w:t>
      </w:r>
    </w:p>
    <w:p>
      <w:pPr>
        <w:spacing w:before="240" w:after="240"/>
      </w:pPr>
      <w:r>
        <w:rPr>
          <w:rStyle w:val="emsimilar"/>
        </w:rPr>
        <w:t>å‡è®¾ç³»ç»Ÿåˆ†åˆ«åœ¨t1æ—¶åˆ»ä¸Žt2æ—¶åˆ»æ ¹æ®OFP_Port_Statsæ¶ˆæ¯èŽ·å–äº†äº¤æ¢æœºs1ä¸Žäº¤æ¢æœºs2å¯¹åº”ç«¯å£çš„(s1çš„port1ä¸Žs2çš„port2ç›¸è¿ž)ä¿¡æ¯,å¯¹äºŽäº¤æ¢æœºs1çš„port1ç«¯å£,</w:t>
      </w:r>
      <w:r>
        <w:t>å…¶t1æ—¶åˆ»ä¸Žt2æ—¶åˆ»å‘é€ä¸ŽæŽ¥æ”¶çš„å</w:t>
      </w:r>
      <w:r>
        <w:softHyphen/>
        <w:t>—èŠ‚æ•°å¦‚å…¬å¼(3.1)å’Œ(3.2),ç«¯å£é€ŸçŽ‡çš„è®¡ç®—å¦‚å…¬å¼(3.3)æ‰€ç¤º,speedå•ä½ä¸ºbit/sã€‚</w:t>
      </w:r>
    </w:p>
    <w:p>
      <w:pPr>
        <w:spacing w:before="240" w:after="240"/>
      </w:pPr>
      <w:r>
        <w:t>pt1=tx_bytest1+rx_bytest1(3.1)pt2=tx_bytest2+rx_bytest2(3.2)speed=pt2-pt1t2-t1×8(3.3</w:t>
      </w:r>
      <w:r>
        <w:rPr>
          <w:rStyle w:val="emsimilar"/>
        </w:rPr>
        <w:t>)åˆ™äº¤æ¢æœºs1çš„ç«¯å£port1è¢«å ç”¨çš„å¸¦å®½åŠé“¾è·¯å‰©ä½™å¸¦å®½å¦‚å…¬å¼(3.4)å’Œ(3.5)æ‰€ç¤º</w:t>
      </w:r>
      <w:r>
        <w:t>ã€‚</w:t>
      </w:r>
    </w:p>
    <w:p>
      <w:pPr>
        <w:spacing w:before="240" w:after="240"/>
      </w:pPr>
      <w:r>
        <w:t>bwuse=speed(3.4)freebw=</w:t>
      </w:r>
      <w:r>
        <w:rPr>
          <w:rStyle w:val="emsimilar"/>
        </w:rPr>
        <w:t>curr-bwuse(3.5)ç”±äºŽäº¤æ¢æœºs1çš„port1ä¸Žäº¤æ¢æœºs2çš„port2å¯¹äºŽä¼ è¾“æ•°æ®åŒ…çš„ç»Ÿè®¡æ˜¯å¯¹ç§°,å³é™¤åŽ»é“¾è·¯å‡ºçŽ°æ•…éšœç</w:t>
      </w:r>
      <w:r>
        <w:rPr>
          <w:rStyle w:val="emsimilar"/>
        </w:rPr>
        <w:softHyphen/>
        <w:t>‰æ„å¤–çŠ¶å†µ,ä½äºŽç«¯å£port1çš„ç»Ÿè®¡å</w:t>
      </w:r>
      <w:r>
        <w:rPr>
          <w:rStyle w:val="emsimilar"/>
        </w:rPr>
        <w:softHyphen/>
        <w:t>—æ®µtx_bytesåº”å½“ä¸Žä½äºŽç«¯å£port2çš„ç»Ÿè®¡å</w:t>
      </w:r>
      <w:r>
        <w:rPr>
          <w:rStyle w:val="emsimilar"/>
        </w:rPr>
        <w:softHyphen/>
        <w:t>—æ®µrx_bytesæ•°æ®ç›¸åŒã€‚å› æ</w:t>
      </w:r>
      <w:r>
        <w:rPr>
          <w:rStyle w:val="emsimilar"/>
        </w:rPr>
        <w:softHyphen/>
        <w:t>¤,</w:t>
      </w:r>
      <w:r>
        <w:t>ä½äºŽé“¾è·¯ä¸¤ç«¯çš„ä¸¤ä¸ªäº¤æ¢æœºçš„ç«¯å£,å…¶ä¸</w:t>
      </w:r>
      <w:r>
        <w:softHyphen/>
        <w:t>ä¸€ä¸ªäº¤æ¢æœºçš„å‘é€æ•°æ®åŒ…æ•°å³ä¸ºå¦ä¸€ä¸ªç«¯å£çš„æŽ¥æ”¶æ•°æ®åŒ…æ•°ã€‚</w:t>
      </w:r>
    </w:p>
    <w:p>
      <w:pPr>
        <w:spacing w:before="240" w:after="240"/>
      </w:pPr>
      <w:r>
        <w:rPr>
          <w:rStyle w:val="emsimilar"/>
        </w:rPr>
        <w:t>é“¾è·¯æ‹¥å¡žçŽ‡ååº”äº†ç½‘ç»œä¸šåŠ¡æ•°æ®æµä¼ è¾“çš„æ‹¥å¡žç¨‹åº¦,æ‹¥å¡žçŽ‡è¶Šå¤§,åˆ™æ‹¥å¡žè¶Šä¸¥é‡ã€‚æœ¬æ–‡ä½¿ç”¨å…¬å¼(3.6)æ¥è®¡ç®—é“¾è·¯çš„æ‹¥å¡žçŽ‡,å…¶ä¸</w:t>
      </w:r>
      <w:r>
        <w:rPr>
          <w:rStyle w:val="emsimilar"/>
        </w:rPr>
        <w:softHyphen/>
        <w:t xml:space="preserve">speed106 </w:t>
      </w:r>
      <w:r>
        <w:t>QUOTE (speed106 QUOTE speed106 QUOTE speed106 QUOTE speed×8106ä¸ºå•ä½æ¢ç®—å³bits/s-Mbit/sã€‚</w:t>
      </w:r>
    </w:p>
    <w:p>
      <w:pPr>
        <w:spacing w:before="240" w:after="240"/>
      </w:pPr>
      <w:r>
        <w:t>link_congestion =speed10</w:t>
      </w:r>
      <w:r>
        <w:rPr>
          <w:rStyle w:val="emsimilar"/>
        </w:rPr>
        <w:t>6÷curr(3.6)OpenFlowå¯¹äºŽä¸€ä¸ªæµè¡¨é¡¹å®šä¹‰äº†ç±»ä¼¼ç«¯å£ç»Ÿè®¡å</w:t>
      </w:r>
      <w:r>
        <w:rPr>
          <w:rStyle w:val="emsimilar"/>
        </w:rPr>
        <w:softHyphen/>
        <w:t>—æ®µçš„ç»Ÿè®¡æ¶ˆæ¯,è¯¥æ¶ˆæ¯ä¸ºOFP_Flow_Stats,OFP_Flow_Statsèƒ½å¤Ÿè¿”å›žä¸€ä¸ªäº¤æ¢æœºä¸</w:t>
      </w:r>
      <w:r>
        <w:rPr>
          <w:rStyle w:val="emsimilar"/>
        </w:rPr>
        <w:softHyphen/>
        <w:t>æŸä¸ªæµè¡¨é¡¹å¯¹äºŽåŒ¹é…åˆ°è¯¥æµè¡¨é¡¹çš„æµçš„ç›¸åº”æ•°æ®çš„ç»Ÿè®¡ä¿¡æ¯,å…¶ä¸</w:t>
      </w:r>
      <w:r>
        <w:rPr>
          <w:rStyle w:val="emsimilar"/>
        </w:rPr>
        <w:softHyphen/>
        <w:t>åŒ</w:t>
      </w:r>
      <w:r>
        <w:t>æ ·å®šä¹‰äº†duratio</w:t>
      </w:r>
      <w:r>
        <w:rPr>
          <w:rStyle w:val="emsimilar"/>
        </w:rPr>
        <w:t>n_secä»¥åŠduration_nsecã€‚ç”±äºŽå¯¹äºŽä¸€æ¡æµè€Œè¨€,åªå</w:t>
      </w:r>
      <w:r>
        <w:rPr>
          <w:rStyle w:val="emsimilar"/>
        </w:rPr>
        <w:softHyphen/>
        <w:t>˜åœ¨ä¸€ä¸ªæ–¹å‘,å› æ</w:t>
      </w:r>
      <w:r>
        <w:rPr>
          <w:rStyle w:val="emsimilar"/>
        </w:rPr>
        <w:softHyphen/>
        <w:t>¤å¯¹äºŽæ•°æ®åŒ…çš„ç»Ÿè®¡å</w:t>
      </w:r>
      <w:r>
        <w:rPr>
          <w:rStyle w:val="emsimilar"/>
        </w:rPr>
        <w:softHyphen/>
        <w:t>—æ®µåªæœ‰packet_countä¸Žbyte_countå</w:t>
      </w:r>
      <w:r>
        <w:rPr>
          <w:rStyle w:val="emsimilar"/>
        </w:rPr>
        <w:softHyphen/>
        <w:t>—æ®µ,åˆ†åˆ«è¡¨ç¤ºå½“å‰æµè¡¨é¡¹åŒ¹é…åˆ°äº†å¤šå°‘æŠ¥æ–‡ä¸Žå</w:t>
      </w:r>
      <w:r>
        <w:rPr>
          <w:rStyle w:val="emsimilar"/>
        </w:rPr>
        <w:softHyphen/>
        <w:t>—èŠ‚æ•°,æ</w:t>
      </w:r>
      <w:r>
        <w:rPr>
          <w:rStyle w:val="emsimilar"/>
        </w:rPr>
        <w:softHyphen/>
        <w:t>¤å¤–ä¹Ÿå¯ä»¥æ ¹æ®è¯¥æ¶ˆæ¯çš„instructionså</w:t>
      </w:r>
      <w:r>
        <w:rPr>
          <w:rStyle w:val="emsimilar"/>
        </w:rPr>
        <w:softHyphen/>
        <w:t>—æ®µ,èŽ·çŸ¥åŒ¹é…åˆ°è¯¥æ¡æµè¡¨é¡¹çš„æ•°æ®åŒ…ä¼šè¢«é‡‡å–ä½•ç§åŠ¨ä½œ,æ¯”å¦‚ä¸¢å¼ƒæˆ–è€…é€è‡³æŸä¸€ä¸ªç«¯å£ã€‚</w:t>
      </w:r>
    </w:p>
    <w:p>
      <w:pPr>
        <w:spacing w:before="240" w:after="240"/>
      </w:pPr>
      <w:r>
        <w:rPr>
          <w:rStyle w:val="emsimilar"/>
        </w:rPr>
        <w:t>å¯¹äºŽä¸€æ¡é“¾è·¯,ä¸¢åŒ…çŽ‡çš„æµ‹é‡ä¸Žå¸¦å®½ä½¿ç”¨æƒ…å†µçš„æµ‹é‡æ–¹æ³•ç±»ä¼¼ã€‚ä½†å¯¹äºŽé“¾è·¯ä¸¢åŒ…çŽ‡çš„æµ‹é‡é™¤äº†ä½¿ç”¨OFP_Port_Statsæ¶ˆæ¯,è¿˜éœ€è¦ä½¿ç”¨OFP_Flow_Statsæ¶ˆæ¯ä¸</w:t>
      </w:r>
      <w:r>
        <w:rPr>
          <w:rStyle w:val="emsimilar"/>
        </w:rPr>
        <w:softHyphen/>
        <w:t>çš„instructionså</w:t>
      </w:r>
      <w:r>
        <w:rPr>
          <w:rStyle w:val="emsimilar"/>
        </w:rPr>
        <w:softHyphen/>
        <w:t>—æ®µä»¥åŠpacket_countå</w:t>
      </w:r>
      <w:r>
        <w:rPr>
          <w:rStyle w:val="emsimilar"/>
        </w:rPr>
        <w:softHyphen/>
        <w:t>—æ®µ,é€šè¿‡OFP_Flow_Statsæ¶ˆæ¯èƒ½å¤ŸèŽ·å¾—OpenFlowäº¤æ¢æœºä¸</w:t>
      </w:r>
      <w:r>
        <w:rPr>
          <w:rStyle w:val="emsimilar"/>
        </w:rPr>
        <w:softHyphen/>
        <w:t>æ‰€æœ‰æµè¡¨é¡¹çš„ç»Ÿè®¡æ•°æ®,å¹¶æ ¹æ®instructionså</w:t>
      </w:r>
      <w:r>
        <w:rPr>
          <w:rStyle w:val="emsimilar"/>
        </w:rPr>
        <w:softHyphen/>
        <w:t>—æ®µæä¾›çš„è¾“å‡ºç«¯å£,ä»Žè€Œèƒ½å¤Ÿå¾—åˆ°é€å¾€å½“å‰äº¤æ¢æœºå…¶ä¸</w:t>
      </w:r>
      <w:r>
        <w:rPr>
          <w:rStyle w:val="emsimilar"/>
        </w:rPr>
        <w:softHyphen/>
        <w:t>æŸä¸€ä¸ªç«¯å£çš„æŠ¥æ–‡æ€»æ•°ã€‚å¯¹äºŽäº¤æ¢æœºs1ä¸Žs2é—´çš„é“¾è·¯(s1çš„port1ä¸Žs2çš„port2ç›¸è¿ž),æ ¹æ®OFP_Flow_Statsæ¶ˆæ¯,</w:t>
      </w:r>
      <w:r>
        <w:t>t1æ—¶åˆ»äº¤æ¢æœºs1æ‰€æœ‰æµè¡¨é¡¹ç»Ÿè®¡çš„å‘é€åˆ°port1çš„æŠ¥æ–‡æ€»æ•°ä¸ºtx_packets_byflowt1 QUOTE tx_packets_byflowt1 QUOTE tx_packets_byflowt1,åŒç†t2æ—¶åˆ»ä¸ºtx_packets_byflowt2,t1æ—¶åˆ»åˆ°t2æ—¶åˆ»,äº¤æ¢æœºs1ä¼ ç»™äº¤æ¢æœº2çš„æŠ¥æ–‡æ•°å¦‚å…¬å¼(3.7)æ‰€ç¤ºã€‚</w:t>
      </w:r>
    </w:p>
    <w:p>
      <w:pPr>
        <w:spacing w:before="240" w:after="240"/>
      </w:pPr>
      <w:r>
        <w:t>tx_packets=tx_packets_byflowt2-tx_packets_byflowt1(3.7)æ ¹æ®OFP_Port_Statsæ¶ˆæ¯ä¸</w:t>
      </w:r>
      <w:r>
        <w:softHyphen/>
        <w:t>çš„rx_packetså</w:t>
      </w:r>
      <w:r>
        <w:softHyphen/>
        <w:t>—æ®µèŽ·å¾—t1æ—¶åˆ»äº¤æ¢æœºs2ä»Žport2ç«¯å£æŽ¥æ”¶åˆ°çš„æŠ¥æ–‡æ€»æ•°rx_packetst1 QUOTE rx_packetst1,åŒç†,t2æ—¶åˆ»æŽ¥æ”¶çš„æŠ¥æ–‡æ€»æ•°rx_packetst2 QUOTE rx_packetst2,t1æ—¶åˆ»åˆ°t2æ—¶åˆ»,äº¤æ¢æœºs2å®žé™…æŽ¥æ”¶çš„æŠ¥æ–‡æ•°å¦‚å…¬å¼(3.8)æ‰€ç¤ºã€‚ QUOTE âˆ†rx_packets= rx_packetst2-rx_packetst1</w:t>
      </w:r>
    </w:p>
    <w:p>
      <w:pPr>
        <w:spacing w:before="240" w:after="240"/>
      </w:pPr>
      <w:r>
        <w:t>rx_packets=rx_packetst2-rx_packetst1(3.8)ä¸¢åŒ…çŽ‡plçš„è®¡ç®—å¦‚å…¬å¼(3.9)æ‰€ç¤ºã€‚</w:t>
      </w:r>
    </w:p>
    <w:p>
      <w:pPr>
        <w:spacing w:before="240" w:after="240"/>
      </w:pPr>
      <w:r>
        <w:t>pl=1-rx_packetstx_packets(3.9)bã€æ—¶å»¶</w:t>
      </w:r>
    </w:p>
    <w:p>
      <w:pPr>
        <w:spacing w:before="240" w:after="240"/>
      </w:pPr>
      <w:r>
        <w:rPr>
          <w:rStyle w:val="emsimilar"/>
        </w:rPr>
        <w:t>OpenFlowåè®®æœ¬èº«å¹¶æœªæä¾›ç›´æŽ¥ç”¨äºŽæ—¶å»¶æµ‹é‡çš„æœºåˆ¶,ä½†é€šè¿‡åˆ©ç”¨OpenFlowåè®®ä¸</w:t>
      </w:r>
      <w:r>
        <w:rPr>
          <w:rStyle w:val="emsimilar"/>
        </w:rPr>
        <w:softHyphen/>
        <w:t>å®šä¹‰çš„æ¶ˆæ¯,ä½¿æ¶ˆæ¯ä¸</w:t>
      </w:r>
      <w:r>
        <w:rPr>
          <w:rStyle w:val="emsimilar"/>
        </w:rPr>
        <w:softHyphen/>
        <w:t>æºå¸¦æ—¶é—´æˆ³çš„æ–¹å¼,å¯ä»¥å¯¹ç½‘ç»œä¸</w:t>
      </w:r>
      <w:r>
        <w:rPr>
          <w:rStyle w:val="emsimilar"/>
        </w:rPr>
        <w:softHyphen/>
        <w:t>çš„æ—¶å»¶è¿›è¡Œæµ‹é‡ã€‚æœ¬æ–‡åˆ©ç”¨OpenFlowåè®®ä¸</w:t>
      </w:r>
      <w:r>
        <w:rPr>
          <w:rStyle w:val="emsimilar"/>
        </w:rPr>
        <w:softHyphen/>
        <w:t>çš„packet-outæ¶ˆæ¯ã€packet-inæ¶ˆæ¯ã€Echo Requestæ¶ˆæ¯å’ŒEcho Replyæ¶ˆæ¯ä¹‹é—´ç›¸å…³çš„è”ç³»è®¡ç®—é“¾è·¯çš„æ—¶å»¶ã€‚</w:t>
      </w:r>
      <w:r>
        <w:rPr>
          <w:rStyle w:val="emsimilar"/>
        </w:rPr>
        <w:br/>
      </w:r>
      <w:r>
        <w:rPr>
          <w:rStyle w:val="emsimilar"/>
        </w:rPr>
        <w:t>æ—¶å»¶æµ‹é‡çš„å…·ä½“æ</w:t>
      </w:r>
      <w:r>
        <w:rPr>
          <w:rStyle w:val="emsimilar"/>
        </w:rPr>
        <w:softHyphen/>
        <w:t>¥éª¤å¦‚ä¸‹:</w:t>
      </w:r>
    </w:p>
    <w:p>
      <w:pPr>
        <w:spacing w:before="240" w:after="240"/>
      </w:pPr>
      <w:r>
        <w:rPr>
          <w:rStyle w:val="emsimilar"/>
        </w:rPr>
        <w:t>(1)æŽ§åˆ¶å™¨æž„é€ packet-outæ¶ˆæ¯å¹¶æºå¸¦LLDPæ•°æ®åŒ…å‘é€åˆ°æ‰€æœ‰äº¤æ¢æœº,ä½¿æ¶ˆæ¯çš„dataåŸŸæºå¸¦å°†æ¶ˆæ¯é€å‡ºæŽ§åˆ¶å™¨çš„æ—¶é—´æˆ³Tlldp_start,è¯¥æ¶ˆæ¯æŒ‡ç¤ºäº¤æ¢æœºå°†LLDPæ•°æ®åŒ…å‘é€åˆ°å…¶ä»–ç«¯å£,äº¤æ¢æœºs2æ”¶åˆ°s1å‘é€è¿‡æ¥çš„LLDPæ•°æ®åŒ…,äº¤æ¢æœºå†…å¹¶æ²¡æœ‰å¤„ç†è¿™ç§æ•°æ®åŒ…çš„è§„åˆ™,</w:t>
      </w:r>
      <w:r>
        <w:t>ä»¥packet-inæ¶ˆæ¯ä¸ŠæŠ¥åˆ°æŽ§åˆ¶å™¨,è®°å½•æ</w:t>
      </w:r>
      <w:r>
        <w:softHyphen/>
        <w:t>¤æ—¶çš„æ—¶é—´Tlldp_end QUOTE Tlldp_end QUOTE Tlldp_end ,T1=Tlldp_end-Tlldp_start QUOTE T=Tlldp_end-Tlldp_start QUOTE Tlldp_end-T</w:t>
      </w:r>
      <w:r>
        <w:rPr>
          <w:rStyle w:val="emsimilar"/>
        </w:rPr>
        <w:t>lldp_start å³ä¸ºæŽ§åˆ¶å™¨åˆ°s1äº¤æ¢æœº,s1åˆ°s2,s2åˆ°æŽ§åˆ¶å™¨çš„å¤§è‡´æ—¶å»¶ã€‚åŒç†,æŽ§åˆ¶å™¨åˆ°äº¤æ¢æœºs2,s2åˆ°s1,s1åˆ°æŽ§åˆ¶å™¨çš„æ—¶å»¶T2è®¡ç®—æ–¹å¼ä¹Ÿå¦‚æ</w:t>
      </w:r>
      <w:r>
        <w:rPr>
          <w:rStyle w:val="emsimilar"/>
        </w:rPr>
        <w:softHyphen/>
        <w:t>¤ã€‚</w:t>
      </w:r>
    </w:p>
    <w:p>
      <w:pPr>
        <w:spacing w:before="240" w:after="240"/>
      </w:pPr>
      <w:r>
        <w:t>(2)æŽ§åˆ¶å™¨åˆ°äº¤æ¢æœºçš„å¾€è¿”æ—¶å»¶æµ‹é‡æ˜¯åˆ©ç”¨è¯·æ±‚å›žå¤æ¶ˆæ¯Echo Request,</w:t>
      </w:r>
      <w:r>
        <w:rPr>
          <w:rStyle w:val="emsimilar"/>
        </w:rPr>
        <w:t xml:space="preserve">ä½¿æ¶ˆæ¯çš„dataåŸŸæºå¸¦å°†æ¶ˆæ¯é€å‡ºæŽ§åˆ¶å™¨çš„æ—¶é—´æˆ³Techo_start,æŽ§åˆ¶å™¨å‘äº¤æ¢æœºs1å‘é€Echo Requestæ¶ˆæ¯,äº¤æ¢æœºæ”¶åˆ°Echo Requestæ¶ˆæ¯ä¼šä»¥Echo Replyæ¶ˆæ¯å›žå¤æŽ§åˆ¶å™¨,æŽ§åˆ¶å™¨æ”¶åˆ°Echo ReplyæŠ¥æ–‡åŽä¼šè®°å½•èŽ·å–æŠ¥æ–‡çš„æ—¶é—´Techo_end </w:t>
      </w:r>
      <w:r>
        <w:t>QUOTE Techo_end QUOTE Techo_end ,å› æ</w:t>
      </w:r>
      <w:r>
        <w:softHyphen/>
        <w:t>¤æŽ§åˆ¶å™¨ä¸Žs1äº¤æ¢æœºå¾€è¿”æ—¶é—´Trtt_1=Techo_end-Techo_start,åŒç†,æŽ§åˆ¶å™¨ä¸Žs2äº¤æ¢æœºä¹‹é—´å¾€è¿”çš„æ—¶é—´Trtt_2è®¡ç®—æ–¹å¼ä¹Ÿæ˜¯å¦‚æ</w:t>
      </w:r>
      <w:r>
        <w:softHyphen/>
        <w:t>¤ã€‚</w:t>
      </w:r>
      <w:r>
        <w:br/>
      </w:r>
      <w:r>
        <w:t>(3)äº¤æ¢æœºs1ä¸Žs2ä¹‹é—´æ—¶å»¶è®¡ç®—å…¬å¼å¦‚(3.10)æ‰€ç¤ºã€‚</w:t>
      </w:r>
    </w:p>
    <w:p>
      <w:pPr>
        <w:spacing w:before="240" w:after="240"/>
      </w:pPr>
      <w:r>
        <w:t>T=T1+T2-Trtt_1-Trtt_2÷2(3.10)å›¾3.7æ—¶å»¶æµ‹é‡åŽŸç†å›¾3)è·¯ç”±ç®¡ç†æ¨¡å—</w:t>
      </w:r>
    </w:p>
    <w:p>
      <w:pPr>
        <w:spacing w:before="240" w:after="240"/>
      </w:pPr>
      <w:r>
        <w:t>è·¯ç”±ç®¡ç†æ¨¡å—è´Ÿè´£ç½‘ç»œçš„è·¯å¾„å†³ç</w:t>
      </w:r>
      <w:r>
        <w:softHyphen/>
        <w:t>–,æ˜¯æ•´ä¸ªQoSè·¯ç”±æŽ§åˆ¶æœºåˆ¶ä¸</w:t>
      </w:r>
      <w:r>
        <w:softHyphen/>
        <w:t>æœ€æ ¸å¿ƒçš„éƒ¨åˆ†ã€‚è·¯ç”±ç®¡ç†æ¨¡å—æœ‰å››ä¸ªåŠŸèƒ½,ä¸€æ˜¯æ•°æ®æµçš„åŒºåˆ†,äºŒæ˜¯è·¯å¾„çš„è®¡ç®—,ä¸‰æ˜¯æµè¡¨ä¸‹å‘,å››æ˜¯ç½‘ç»œæ‹¥å¡žæ—¶çš„åŠ¨æ€è·¯ç”±ã€‚æ•°æ®æµçš„åŒºåˆ†ä¸»è¦æ˜¯åŒºåˆ†å‡ºè§†é¢‘æµåª’ä½“ä¸Žå…¶ä»–ä¸šåŠ¡æµ,è¿›è€Œç»™äºˆä¸åŒçš„è·¯ç”±ç</w:t>
      </w:r>
      <w:r>
        <w:softHyphen/>
        <w:t>–ç•¥;è·¯å¾„çš„è®¡ç®—éƒ¨åˆ†é‡‡ç”¨äº†åŒè½¨å¹¶è¡Œçš„æ–¹å¼,æ ¹æ®æ‹“æ‰‘ç®¡ç†æ¨¡å—æä¾›çš„å…¨å±€ç½‘ç»œæ‹“æ‰‘ç»“æž„ä»¥åŠå¸¦æœ‰é“¾è·¯æ€§èƒ½å‚æ•°çš„æ‹“æ‰‘ç»“æž„,</w:t>
      </w:r>
      <w:r>
        <w:rPr>
          <w:rStyle w:val="emsimilar"/>
        </w:rPr>
        <w:t>å¯¹è§†é¢‘æµåª’ä½“æ•°æ®æµè¿›è¡ŒQoSè·¯ç”±,å¯¹å…¶ä»–ä½Žä¼˜å…ˆçº§ä¸šåŠ¡æ•°æ®æµä½¿ç”¨ä»¥è·³æ•°ä¸ºè·¯å¾„ä»£ä»·çš„æœ€çŸ</w:t>
      </w:r>
      <w:r>
        <w:rPr>
          <w:rStyle w:val="emsimilar"/>
        </w:rPr>
        <w:softHyphen/>
        <w:t>è·¯å¾„ç®—æ³•è¿›è¡Œè·¯ç”±ã€‚é€šè¿‡è¿™ç§æ–¹å¼,å®žçŽ°äº†ä¸åŒä¼˜å…ˆçº§ä¸šåŠ¡çš„åŒºåˆ†è·¯ç”±,åœ¨æŽ§åˆ¶å±‚è¾ƒå¥½çš„ä¿è¯äº†è§†é¢‘æµåª’ä½“æ•°æ®æµç«¯åˆ°ç«¯çš„</w:t>
      </w:r>
      <w:r>
        <w:t>QoS;æµè¡¨ä¸‹å‘æ˜¯æ ¹æ®è·¯å¾„è®¡ç®—éƒ¨åˆ†å¾—åˆ°çš„é“¾è·¯è·¯å¾„å»ºç«‹æµè¡¨ä¿¡æ¯å¹¶ä¸‹å‘ç»™OpenFlowäº¤æ¢æœº,OpenFlowäº¤æ¢æœºæ ¹æ®æµè¡¨è¿›è¡Œä¸šåŠ¡æ•°æ®æµçš„è·¯ç”±è½¬å‘ã€‚</w:t>
      </w:r>
    </w:p>
    <w:p>
      <w:pPr>
        <w:spacing w:before="240" w:after="240"/>
      </w:pPr>
      <w:r>
        <w:t>å¤šQoSçº¦æŸçš„è§†é¢‘æµåª’ä½“çš„è·¯ç”±,å®žé™…ä¸Šæ˜¯æ»¡è¶³å¤šä¸ªæŒ‡æ ‡çš„ç›¸å¯¹ä¼˜è§£,å¯¹äºŽå•çº¦æŸQoSè·¯ç”±é—®é¢˜,æœ€çŸ</w:t>
      </w:r>
      <w:r>
        <w:softHyphen/>
        <w:t>è·¯å¾„ç®—æ³•Dijstraç®—æ³•å³å¯è§£å†³[36],å¤šçº¦æŸè·¯ç”±é—®é¢˜å³åŒæ—¶æ»¡è¶³ä¸¤ä¸ªä»¥ä¸Šç›¸äº’ç‹¬ç«‹å‚æ•°çš„æ€§èƒ½è¦æ±‚ç›®å‰å·²è¢«è¯æ˜Žæ˜¯NP-Completeé—®é¢˜[</w:t>
      </w:r>
      <w:r>
        <w:rPr>
          <w:rStyle w:val="emsimilar"/>
        </w:rPr>
        <w:t>37],æœ‰äº›ç ”ç©¶é€šè¿‡å°†å¤šç§çº¦æŸå‚æ•°ç”¨ä¸€ä¸ªæ··åˆçš„å‚æ•°æ¥åº¦é‡,é€šå¸¸åˆæˆè¿™ç§å‚æ•°çš„ç›¸å…³çº¦æŸä¹‹é—´çš„è¿ç®—ä¸æ˜“ç¡®å®š,è€Œä¸”è¿™ç§æ··åˆå‚æ•°ç®—å‡ºçš„è·¯å¾„å¯èƒ½ä¸èƒ½ååº”å…¶ä¸</w:t>
      </w:r>
      <w:r>
        <w:rPr>
          <w:rStyle w:val="emsimilar"/>
        </w:rPr>
        <w:softHyphen/>
        <w:t>ä»»ä½•ä¸€ä¸ªçº¦æŸ,å¹¶æ²¡æœ‰è¶³å¤Ÿçš„å®žé™…æ„ä¹‰ã€‚é€šå¸¸ä¸¤ä¸ªä»¥ä¸ŠåŠ æ€§å‚æ•°çš„å¤šçº¦æŸè·¯ç”±é—®é¢˜éœ€è¦ä½¿ç”¨è¿‘ä¼¼ç®—æ³•</w:t>
      </w:r>
      <w:r>
        <w:t>æˆ–å¯å‘å¼ç®—æ³•æ±‚è§£,</w:t>
      </w:r>
      <w:r>
        <w:rPr>
          <w:rStyle w:val="emsimilar"/>
        </w:rPr>
        <w:t>è¿‘ä¼¼ç®—æ³•ä¸Žå¯å‘å¼ç®—æ³•å„æœ‰å„çš„ä¼˜ç¼ºç‚¹,è¿‘ä¼¼ç®—æ³•èƒ½å¤Ÿæ›´å¥½çš„ç¡®ä¿è§£çš„è´¨é‡,ä½†è®¡ç®—å´ç›¸å¯¹ç¼“æ…¢;å¯å‘å¼ç®—æ³•èƒ½å¤Ÿè¾ƒå¿«çš„è®¡ç®—å‡ºæœ€ä¼˜è§£,å´æ— æ³•ç¡®ä¿è§£çš„è´¨é‡,å¸¸ç”¨çš„å¯å‘å¼ç®—æ³•æœ‰é—ä¼ ç®—æ³•[38]ã€èšç¾¤ç®—æ³•[39]ç</w:t>
      </w:r>
      <w:r>
        <w:rPr>
          <w:rStyle w:val="emsimilar"/>
        </w:rPr>
        <w:softHyphen/>
        <w:t>‰ã€‚</w:t>
      </w:r>
      <w:r>
        <w:t>æœ¬æ–‡éœ€è¦åœ¨ä¼ è¾“è·¯å¾„ä¸æ»¡è¶³ä¼ è¾“è¦æ±‚æ—¶,èƒ½å¤Ÿå°½å¿«åœ°æ‰¾åˆ°å¦ä¸€æ¡å¯ä»¥ä¼ è¾“çš„è·¯å¾„,å› æ</w:t>
      </w:r>
      <w:r>
        <w:softHyphen/>
        <w:t>¤æœ¬æ–‡ç ”ç©¶é‡‡ç”¨å¯å‘å¼ç®—æ³•ä¸</w:t>
      </w:r>
      <w:r>
        <w:softHyphen/>
        <w:t>çš„é—ä¼ ç®—æ³•æ¥è§£å†³å¤šQoSçº¦æŸé—®é¢˜ã€‚</w:t>
      </w:r>
    </w:p>
    <w:p>
      <w:pPr>
        <w:spacing w:before="240" w:after="240"/>
      </w:pPr>
      <w:r>
        <w:rPr>
          <w:rStyle w:val="emsimilar"/>
        </w:rPr>
        <w:t>é—ä¼ ç®—æ³•æ˜¯å¯å‘å¼ç®—æ³•ä¸</w:t>
      </w:r>
      <w:r>
        <w:rPr>
          <w:rStyle w:val="emsimilar"/>
        </w:rPr>
        <w:softHyphen/>
        <w:t>è¾ƒä¸ºç»å…¸çš„ç®—æ³•,é€šè¿‡æ¨¡æ‹Ÿç”Ÿç‰©åœ¨è‡ªç„¶çŽ¯å¢ƒä¸</w:t>
      </w:r>
      <w:r>
        <w:rPr>
          <w:rStyle w:val="emsimilar"/>
        </w:rPr>
        <w:softHyphen/>
        <w:t>çš„é—ä¼ å’Œè¿›åŒ–æœºåˆ¶è€Œæå‡ºçš„ä¸€ç§å…¨å±€ä¼˜åŒ–æ¦‚çŽ‡æœç´¢ç®—æ³•[40-41],é—ä¼ ç®—æ³•æ˜¯ä¸€ç§è¿</w:t>
      </w:r>
      <w:r>
        <w:rPr>
          <w:rStyle w:val="emsimilar"/>
        </w:rPr>
        <w:softHyphen/>
        <w:t>ä»£æ–¹æ³•,é€šå¸¸å®ƒä¼šä»Žä¸€ç»„ç¾¤ä½“å¼€å§‹,æ¨¡æ‹Ÿç”Ÿç‰©çš„è¿›åŒ–è¿‡ç¨‹,é€šè¿‡äº¤å‰ã€å˜å¼‚ç</w:t>
      </w:r>
      <w:r>
        <w:rPr>
          <w:rStyle w:val="emsimilar"/>
        </w:rPr>
        <w:softHyphen/>
        <w:t>‰é—ä¼ æ“ä½œç”Ÿæˆä¸‹ä¸€ç»„ç¾¤ä½“,é€šè¿‡é€‚åº”åº¦æ¥è°ƒæ•´ç¾¤ä½“çš„è¿›åŒ–æ–¹å‘,ä¸æ–</w:t>
      </w:r>
      <w:r>
        <w:rPr>
          <w:rStyle w:val="emsimilar"/>
        </w:rPr>
        <w:softHyphen/>
        <w:t>è¿</w:t>
      </w:r>
      <w:r>
        <w:rPr>
          <w:rStyle w:val="emsimilar"/>
        </w:rPr>
        <w:softHyphen/>
        <w:t>ä»£,æœ€ç»ˆæ‰¾åˆ°æœ€ä¼˜è§£æˆ–è€…åˆé€‚çš„è§£ã€‚</w:t>
      </w:r>
      <w:r>
        <w:t>æœ¬æ–‡å°†åœ¨ä¸‹æ–‡è®ºè¿°å¦‚ä½•è®¾è®¡é—ä¼ ç®—æ³•è¿›è¡ŒQoSè·¯ç”±çš„è®¡ç®—ã€‚</w:t>
      </w:r>
    </w:p>
    <w:p>
      <w:pPr>
        <w:spacing w:before="240" w:after="240"/>
      </w:pPr>
      <w:r>
        <w:t>ç”±äºŽç½‘ç»œçŠ¶æ€ä¸€ç›´å¤„äºŽåŠ¨æ€åœ°å˜åŒ–ä¸</w:t>
      </w:r>
      <w:r>
        <w:softHyphen/>
        <w:t>,è·¯å¾„è®¡ç®—éƒ¨åˆ†è®¡ç®—å‡ºçš„è·¯å¾„åœ¨ä¸€å®šæ—¶é—´åŽå¯èƒ½ä¸å†æ»¡è¶³è§†é¢‘æµåª’ä½“ä¼ è¾“çš„QoSéœ€æ±‚,åŠ¨æ€è·¯ç”±çš„åŠŸèƒ½æ˜¯èƒ½å¤Ÿæ ¹æ®å‘¨æœŸæ£€æµ‹çš„æƒ…å†µ,åœ¨å‘çŽ°è§†é¢‘æµåª’ä½“çš„ä¼ è¾“è·¯å¾„å‡ºçŽ°æ‹¥å¡žæ—¶,é‡æ–°è®¡ç®—ç¬¦åˆéœ€æ±‚çš„è·¯å¾„,</w:t>
      </w:r>
      <w:r>
        <w:rPr>
          <w:rStyle w:val="emsimilar"/>
        </w:rPr>
        <w:t>ç„¶åŽä¸‹å‘æ–°è·¯å¾„çš„æµè¡¨,åˆ é™¤äº¤æ¢æœºä¸</w:t>
      </w:r>
      <w:r>
        <w:rPr>
          <w:rStyle w:val="emsimilar"/>
        </w:rPr>
        <w:softHyphen/>
        <w:t>æ—§è·¯å¾„çš„æµè¡¨ã€‚</w:t>
      </w:r>
      <w:r>
        <w:t>æœ¬æ–‡å‡å®šç†æƒ³æƒ…å†µä¸ºè§¦å‘åŠ¨æ€è·¯ç”±ä»ŽåŽŸæœ‰è·¯å¾„è°ƒæ•´åˆ°å…¶ä»–è·¯å¾„æ—¶,å·²ç»å‘é€çš„æ•°æ®åŒ…ä¸ä¼šé‡æ–°å‘é€,ä¸å†é‡ä¼ çš„æ•°æ®æµä¾ç„¶éœ€è¦åœ¨æ‹¥å¡žçš„è·¯å¾„ä¸</w:t>
      </w:r>
      <w:r>
        <w:softHyphen/>
        <w:t>ä¼ è¾“,ç«¯å£è½¬å‘ä¸€ç›´ä¼šä½¿ç”¨HTBé˜Ÿåˆ—è§„åˆ™æœ€å¤§å¯èƒ½å‡ç¼“æ‹¥å¡ž,ä¿è¯æ•°æ®æµçš„é€šè¿‡ã€‚åŠ¨æ€è·¯ç”±éƒ¨åˆ†æ¶‰åŠæ‹¥å¡žé“¾è·¯çš„åˆ¤å®šåŠæµè¡¨ä¸‹å‘æ—¶è·¯å¾„åˆ‡æ¢çš„é—®é¢˜,ä¸‹æ–‡ä¸ºå…·ä½“é˜è¿°ã€‚</w:t>
      </w:r>
      <w:r>
        <w:br/>
      </w:r>
      <w:r>
        <w:t>(1)æ‹¥å¡žé“¾è·¯åˆ¤æ–</w:t>
      </w:r>
      <w:r>
        <w:softHyphen/>
      </w:r>
    </w:p>
    <w:p>
      <w:pPr>
        <w:spacing w:before="240" w:after="240"/>
      </w:pPr>
      <w:r>
        <w:t>æœ¬æ–‡çš„æ–¹æ¡ˆæ˜¯åº”ç”¨äºŽæ··åˆæµé‡çš„ç½‘ç»œä¸</w:t>
      </w:r>
      <w:r>
        <w:softHyphen/>
        <w:t>,å³åŒ…å«ä¸åŒä¼˜å…ˆçº§çš„ä¸šåŠ¡æµ,æœ¬æ–‡çš„ä¸»è¦ç›®æ ‡æ˜¯ä¸ºè§†é¢‘æµåª’ä½“æä¾›æœ€å¥½çš„QoSä¿éšœ,ä½†æ˜¯ç½‘ç»œä¸</w:t>
      </w:r>
      <w:r>
        <w:softHyphen/>
        <w:t>çš„ä¼ è¾“ä¼šå‡ºçŽ°å…¶ä»–ä¸šåŠ¡æµæŒ¤å è§†é¢‘æµèµ„æºçš„æƒ…å†µ,å³ä¼ è¾“è·¯å¾„å‡ºçŽ°æ‹¥æŒ¤,è¿™ä¸ªæ—¶å€™éœ€è¦å¯¹è§†é¢‘æµåª’ä½“çš„ä¼ è¾“è·¯å¾„è¿›è¡Œè°ƒæ•´ã€‚æœ¬æ–‡è®¾å®šçš„æ‹¥å¡žçŽ‡ä¸º80%,å³è·¯å¾„ä¸</w:t>
      </w:r>
      <w:r>
        <w:softHyphen/>
        <w:t>çš„é“¾è·¯å¸¦å®½çš„ä½¿ç”¨çŽ‡ä¸ºå›ºå®šå¸¦å®½çš„80%ä»¥ä¸Š,å³åˆ¤å®šä¸ºæ‹¥å¡ž,éœ€è¦</w:t>
      </w:r>
      <w:r>
        <w:rPr>
          <w:rStyle w:val="emsimilar"/>
        </w:rPr>
        <w:t>ç”¨ä¾æ®é—ä¼ ç®—æ³•ä¸ºè§†é¢‘æµé‡è·¯ç”±,ä¸ºå…¶é‡æ–°é€‰æ‹©ä¸€æ¡åˆé€‚çš„è·¯å¾„è¿›è¡Œä¼ è¾“ã€‚</w:t>
      </w:r>
      <w:r>
        <w:rPr>
          <w:rStyle w:val="emsimilar"/>
        </w:rPr>
        <w:br/>
      </w:r>
      <w:r>
        <w:t>(2)è·¯å¾„åˆ‡æ¢æœºåˆ¶</w:t>
      </w:r>
    </w:p>
    <w:p>
      <w:pPr>
        <w:spacing w:before="240" w:after="240"/>
      </w:pPr>
      <w:r>
        <w:t>å½“è§¦å‘ç³»ç»Ÿä½¿ç”¨åŠ¨æ€è·¯ç”±æœºåˆ¶ä¸ºä¸€æ¡æµé‡æ–°è®¡ç®—è·¯ç”±ä¹‹åŽ,éœ€è¦ä¸‹å‘æ–°çš„æµè¡¨,ä½¿åŽç»</w:t>
      </w:r>
      <w:r>
        <w:softHyphen/>
        <w:t>è¿›å…¥åˆ°ç½‘ç»œä¸</w:t>
      </w:r>
      <w:r>
        <w:softHyphen/>
        <w:t>çš„æµåŒ¹é…åˆ°æ–°çš„æµè¡¨,åœ¨æ–°çš„è·¯å¾„ä¸</w:t>
      </w:r>
      <w:r>
        <w:softHyphen/>
        <w:t>è¿›è¡Œä¼ è¾“ã€‚è¿™ä¸€è¿‡ç¨‹è™½ç„¶æ—¶é—´å¾ˆçŸ</w:t>
      </w:r>
      <w:r>
        <w:softHyphen/>
        <w:t>,å´æ¶‰åŠæ–°è€æµè¡¨é¡¹å…±å</w:t>
      </w:r>
      <w:r>
        <w:softHyphen/>
        <w:t>˜å’Œè·¯å¾„åˆ‡æ¢è¿‡ç¨‹ä¸</w:t>
      </w:r>
      <w:r>
        <w:softHyphen/>
        <w:t>ä¸¢åŒ…çš„é—®é¢˜,å¯¹äºŽæ•°æ®çš„ä¼ è¾“æ˜¯éžå¸¸é‡è¦çš„,å› æ</w:t>
      </w:r>
      <w:r>
        <w:softHyphen/>
        <w:t>¤éœ€è¦è®¾è®¡è·¯å¾„åˆ‡æ¢æœºåˆ¶æ¥è§£å†³ä¸Šè¿°é—®é¢˜ã€‚î—î—</w:t>
      </w:r>
    </w:p>
    <w:p>
      <w:pPr>
        <w:spacing w:before="240" w:after="240"/>
      </w:pPr>
      <w:r>
        <w:t>è·¯å¾„åˆ‡æ¢æœºåˆ¶ä¸</w:t>
      </w:r>
      <w:r>
        <w:softHyphen/>
        <w:t>æ¶‰åŠä¸¤ä¸ªé—®é¢˜:ä¸€æ˜¯æ–°æµè¡¨é¡¹å®‰è£…çš„é—®é¢˜,äºŒæ˜¯å¦‚ä½•å¤„ç†æ–°æ—§æµè¡¨å…±å</w:t>
      </w:r>
      <w:r>
        <w:softHyphen/>
        <w:t>˜çš„é—®é¢˜ã€‚</w:t>
      </w:r>
      <w:r>
        <w:rPr>
          <w:rStyle w:val="emsimilar"/>
        </w:rPr>
        <w:t>éœ€è¦æ³¨æ„çš„æ˜¯,åœ¨OpenFlowäº¤æ¢æœºçš„æµè¡¨ä¸</w:t>
      </w:r>
      <w:r>
        <w:rPr>
          <w:rStyle w:val="emsimilar"/>
        </w:rPr>
        <w:softHyphen/>
        <w:t>,æµè¡¨é¡¹ä¸Žæµè¡¨é¡¹çš„åŒºåˆ†æ˜¯ä»¥åŒ¹é…åŸŸä»¥åŠä¼˜å…ˆçº§ä½œä¸ºä¾æ®çš„,å³ä¸€ä¸ªæµè¡¨é¡¹çš„èº«ä»½æ ‡è¯†ä¸ºåŒ¹é…åŸŸä¸Žä¼˜å…ˆçº§ã€‚åœ¨OpenFlowåè®®ä¸</w:t>
      </w:r>
      <w:r>
        <w:rPr>
          <w:rStyle w:val="emsimilar"/>
        </w:rPr>
        <w:softHyphen/>
        <w:t>,ä¼˜å…ˆçº§çš„å€¼è¶Šå¤§åˆ™ä¼˜å…ˆçº§è¶Šé«˜ã€‚å¦‚æžœæ–°è·¯å¾„çš„æµè¡¨é¡¹åœ¨å®‰è£…è¿›äº¤æ¢æœºä¹‹åŽ,å…¶ä¼˜å…ˆçº§ä½ŽäºŽè€è·¯å¾„çš„æµè¡¨é¡¹,åˆ™æ•°æ®åŒ…è¿›å…¥ç½‘ç»œä¹‹åŽ,ä»å°†ä¼˜å…ˆåŒ¹é…åˆ°åŽŸæœ‰çš„æµè¡¨é¡¹,æœ€ç»ˆä»ç„¶æŒ‰ç…§åŽŸæœ‰çš„ä¼ è¾“è·¯å¾„è¿›è¡Œæ•°æ®åŒ…çš„ä¼ è¾“ã€‚è‹¥æ–°çš„æµè¡¨é¡¹ä¼˜å…ˆçº§ä¸ŽåŽŸæœ‰çš„æµè¡¨é¡¹çš„ä¼˜å…ˆçº§ç›¸åŒ,åˆ™å¯¹äºŽæ•°æ®åŒ…çš„ä¼ è¾“ä¼šå</w:t>
      </w:r>
      <w:r>
        <w:rPr>
          <w:rStyle w:val="emsimilar"/>
        </w:rPr>
        <w:softHyphen/>
        <w:t>˜åœ¨ä¸€å®šçš„é£Žé™©ã€‚è€Œå°†ä¼˜å…ˆçº§çš„è®¾ä¸ºé«˜äºŽåŽŸæœ‰çš„æµè¡¨é¡¹,åˆ™æ–°çš„æ•°æ®åŒ…ä¼šä¼˜å…ˆåŒ¹é…æ–°è·¯å¾„çš„æµè¡¨é¡¹,ä»Žè€Œæ–°è¿›å…¥ç½‘ç»œçš„æ•°æ®åŒ…ä¼šæŒ‰ç…§æ–°è·¯å¾„è¿›è¡Œä¼ è¾“ã€‚å› æ</w:t>
      </w:r>
      <w:r>
        <w:rPr>
          <w:rStyle w:val="emsimilar"/>
        </w:rPr>
        <w:softHyphen/>
        <w:t>¤æ–°çš„æµè¡¨é¡¹çš„ä¼˜å…ˆçº§å¿…æ˜¯è¦é«˜äºŽæ—§çš„æµè¡¨é¡¹ã€‚</w:t>
      </w:r>
    </w:p>
    <w:p>
      <w:pPr>
        <w:spacing w:before="240" w:after="240"/>
      </w:pPr>
      <w:r>
        <w:rPr>
          <w:rStyle w:val="emsimilar"/>
        </w:rPr>
        <w:t>ç¡®å®šæ–°çš„æµè¡¨é¡¹çš„ä¼˜å…ˆçº§é«˜äºŽæ—§çš„æµè¡¨é¡¹åŽ,éœ€è¦å†³å®šæµè¡¨çš„å®‰è£…é¡ºåºã€‚å¦‚æžœæŒ‰"æºäº¤æ¢æœº"åˆ°"ç›®çš„äº¤æ¢æœº"çš„é¡ºåºä¾æ¬¡ä¸‹å‘æµè¡¨,åˆ™å¾ˆæœ‰å¯èƒ½äº§ç”Ÿ"æµä¸</w:t>
      </w:r>
      <w:r>
        <w:rPr>
          <w:rStyle w:val="emsimilar"/>
        </w:rPr>
        <w:softHyphen/>
        <w:t>æ–</w:t>
      </w:r>
      <w:r>
        <w:rPr>
          <w:rStyle w:val="emsimilar"/>
        </w:rPr>
        <w:softHyphen/>
        <w:t>"çŽ°è±¡,å³å½“æ•°æ®æµåˆ°è¾¾æ–°è·¯å¾„çš„æŸä¸€äº¤æ¢æœºæ—¶,æµè¡¨æ›´æ–°è¿˜æ²¡æœ‰å®Œæˆ,æ</w:t>
      </w:r>
      <w:r>
        <w:rPr>
          <w:rStyle w:val="emsimilar"/>
        </w:rPr>
        <w:softHyphen/>
        <w:t>¤æ—¶æ•°æ®åŒ…ä¸èƒ½åŒ¹é…åˆ°ä»»ä¸€æµè¡¨é¡¹,åœåœ¨äº†æ</w:t>
      </w:r>
      <w:r>
        <w:rPr>
          <w:rStyle w:val="emsimilar"/>
        </w:rPr>
        <w:softHyphen/>
        <w:t>¤å¤„,"æµä¸</w:t>
      </w:r>
      <w:r>
        <w:rPr>
          <w:rStyle w:val="emsimilar"/>
        </w:rPr>
        <w:softHyphen/>
        <w:t>æ–</w:t>
      </w:r>
      <w:r>
        <w:rPr>
          <w:rStyle w:val="emsimilar"/>
        </w:rPr>
        <w:softHyphen/>
        <w:t>"ä¸ä½†è€½è¯¯äº†æ•°æ®æµçš„ä¼ è¾“æ—¶é—´,è¿˜æžæœ‰å¯èƒ½äº§ç”Ÿä¸¢åŒ…çŽ°è±¡,å½±å“ç«¯åˆ°ç«¯çš„ä¼ è¾“ã€‚</w:t>
      </w:r>
    </w:p>
    <w:p>
      <w:pPr>
        <w:spacing w:before="240" w:after="240"/>
      </w:pPr>
      <w:r>
        <w:rPr>
          <w:rStyle w:val="emsimilar"/>
        </w:rPr>
        <w:t>åŸºäºŽæ</w:t>
      </w:r>
      <w:r>
        <w:rPr>
          <w:rStyle w:val="emsimilar"/>
        </w:rPr>
        <w:softHyphen/>
        <w:t>¤,é‡‡ç”¨"å€’åºå¼"å®‰è£…æµè¡¨,å³æŒ‰ç…§ä»Ž"ç›®çš„äº¤æ¢æœº"åˆ°"æºäº¤æ¢æœº"çš„é¡ºåºä¾æ¬¡å†™å…¥æµè¡¨ã€‚åœ¨é‡å†™å…¨éƒ¨å®Œæˆä¹‹å‰,ä¸åˆ é™¤åŽŸæœ‰è·¯å¾„çš„æµè¡¨é¡¹,è¿™æ ·åœ¨è°ƒæ•´è¿‡ç¨‹ä¸</w:t>
      </w:r>
      <w:r>
        <w:rPr>
          <w:rStyle w:val="emsimilar"/>
        </w:rPr>
        <w:softHyphen/>
        <w:t>,æ•°æ®æµä»ç»§ç»</w:t>
      </w:r>
      <w:r>
        <w:rPr>
          <w:rStyle w:val="emsimilar"/>
        </w:rPr>
        <w:softHyphen/>
        <w:t>æŒ‰ç…§åŽŸæœ‰è·¯å¾„ä¼ è¾“,é¿å…äº†è·¯å¾„åˆ‡æ¢ä¸ä¸€è‡´æƒ…å†µä¸‹é€ æˆçš„æ•°æ®ä¸¢å¤±,å°½é‡ä¿è¯äº†æµåŠ¨æ€è°ƒæ•´ä¸</w:t>
      </w:r>
      <w:r>
        <w:rPr>
          <w:rStyle w:val="emsimilar"/>
        </w:rPr>
        <w:softHyphen/>
        <w:t>æ•°æ®çš„è¿žç»</w:t>
      </w:r>
      <w:r>
        <w:rPr>
          <w:rStyle w:val="emsimilar"/>
        </w:rPr>
        <w:softHyphen/>
        <w:t>æ€§ã€‚</w:t>
      </w:r>
    </w:p>
    <w:p>
      <w:pPr>
        <w:spacing w:before="240" w:after="240"/>
      </w:pPr>
      <w:r>
        <w:t>å¦‚å›¾3.8æ‰€ç¤º,å‡è®¾æŸæ¡æµåŽŸæ¥çš„ä¼ è¾“è·¯å¾„ä¸ºs1-s2,åœ¨T0æ—¶s1-s2é“¾è·¯å‘ç”Ÿæ‹¥å¡ž,è§¦åŠ¨é‡è·¯ç”±æœºåˆ¶ä¸ºæµé‡æ–°é€‰æ‹©ä¼ è¾“è·¯å¾„ä¸ºs1-s3-s2,è‹¥æŒ‰ç…§"é¡ºåºå¼"å†™å…¥æµè¡¨,T1æ—¶åˆ»s1ä¸Šçš„æµè¡¨å·²ç»é‡æ–°æˆåŠŸ,æ–°è¿›å…¥åˆ°ç½‘ç»œä¸</w:t>
      </w:r>
      <w:r>
        <w:softHyphen/>
        <w:t>çš„æµä¾æ®s1ä¸</w:t>
      </w:r>
      <w:r>
        <w:softHyphen/>
        <w:t>æ–°çš„æµè¡¨é¡¹è¿›è¡ŒåŒ¹é…è½¬å‘,å³ä»Žs1çš„port2è½¬å‘å‡ºåŽ»,æ ¹æ®æµè¡¨é¡¹çš„åŠ¨ä½œ,æ•°æ®æµå·²ç»ä»Žs1åˆ°s3äº†,ä½†æ</w:t>
      </w:r>
      <w:r>
        <w:softHyphen/>
        <w:t>¤æ—¶s3çš„æµè¡¨é¡¹å¯èƒ½è¿˜æ²¡é‡å†™å®Œæˆ,å°±ä¼šé€ æˆæ•°æ®æµåœåœ¨æ</w:t>
      </w:r>
      <w:r>
        <w:softHyphen/>
        <w:t>¤</w:t>
      </w:r>
      <w:r>
        <w:rPr>
          <w:rStyle w:val="emsimilar"/>
        </w:rPr>
        <w:t>å¤„,æ ¹æ®OpenFlowäº¤æ¢æœºçš„è®¾ç½®,æ</w:t>
      </w:r>
      <w:r>
        <w:rPr>
          <w:rStyle w:val="emsimilar"/>
        </w:rPr>
        <w:softHyphen/>
        <w:t>¤æ—¶æœ‰ä¸¤ç§åŠ¨ä½œ,ä¸€ç§æ˜¯ä¸¢å¼ƒæ•°æ®åŒ…,ä¸€ç§æ˜¯é€è‡³æŽ§åˆ¶å™¨ã€‚å¯¹äºŽç¬¬ä¸€ç§æƒ…å†µå°†ç›´æŽ¥é€ æˆä¸¢åŒ…,ç¬¬äºŒç§æƒ…å†µ,ä¼šå‡ºçŽ°çŸ</w:t>
      </w:r>
      <w:r>
        <w:rPr>
          <w:rStyle w:val="emsimilar"/>
        </w:rPr>
        <w:softHyphen/>
        <w:t>æ—¶é—´å¤§é‡packet-inæ¶ˆæ¯é€è‡³æŽ§åˆ¶å™¨çš„çŠ¶å†µ,å¯¹ç³»ç»Ÿçš„è¿è¡Œäº§ç”Ÿæžå¤§çš„è´Ÿè½½,ç”šè‡³å½±å“æ</w:t>
      </w:r>
      <w:r>
        <w:rPr>
          <w:rStyle w:val="emsimilar"/>
        </w:rPr>
        <w:softHyphen/>
        <w:t>£å¸¸å·¥ä½œã€‚å› æ</w:t>
      </w:r>
      <w:r>
        <w:rPr>
          <w:rStyle w:val="emsimilar"/>
        </w:rPr>
        <w:softHyphen/>
        <w:t>¤ä¸è®ºå“ªä¸€ç§æƒ…å†µ,éƒ½ä¸æ˜¯æœ¬æ–‡å¸Œæœ›å‘ç”Ÿçš„ã€‚</w:t>
      </w:r>
    </w:p>
    <w:p>
      <w:pPr>
        <w:spacing w:before="240" w:after="240"/>
      </w:pPr>
      <w:r>
        <w:rPr>
          <w:rStyle w:val="emsimilar"/>
        </w:rPr>
        <w:t>è‹¥é‡‡ç”¨"å€’åºå¼"é‡å†™æµè¡¨,å³æŒ‰ç…§s2åˆ°s3å†åˆ°s1çš„é¡ºåºé‡å†™æµè¡¨,åœ¨æœ€åŽä¸€ä¸ªäº¤æ¢æœºs1é‡å†™æˆåŠŸä¹‹å‰,æ•°æ®æµä»æŒ‰ç…§åŽŸå§‹çš„è·¯å¾„ä¼ è¾“,é¿å…äº†"æµä¸</w:t>
      </w:r>
      <w:r>
        <w:rPr>
          <w:rStyle w:val="emsimilar"/>
        </w:rPr>
        <w:softHyphen/>
        <w:t>æ–</w:t>
      </w:r>
      <w:r>
        <w:rPr>
          <w:rStyle w:val="emsimilar"/>
        </w:rPr>
        <w:softHyphen/>
        <w:t>"ã€‚</w:t>
      </w:r>
    </w:p>
    <w:p>
      <w:pPr>
        <w:spacing w:before="240" w:after="240"/>
      </w:pPr>
      <w:r>
        <w:t>å›¾3.8æµè¡¨å®‰è£…å›¾å¯¹äºŽæ–°</w:t>
      </w:r>
      <w:r>
        <w:rPr>
          <w:rStyle w:val="emsimilar"/>
        </w:rPr>
        <w:t>è€æµè¡¨å…±å</w:t>
      </w:r>
      <w:r>
        <w:rPr>
          <w:rStyle w:val="emsimilar"/>
        </w:rPr>
        <w:softHyphen/>
        <w:t>˜äºŽäº¤æ¢æœºä¸</w:t>
      </w:r>
      <w:r>
        <w:rPr>
          <w:rStyle w:val="emsimilar"/>
        </w:rPr>
        <w:softHyphen/>
        <w:t>çš„å¤„ç†æ–¹æ³•æœ‰ä¸¤ç§,ä¸€æ˜¯æ˜¯ä¸åšä»»ä½•å¤„ç†,ä½¿ä¹‹è‡ªç„¶è¶…æ—¶è§¦å‘æµè¡¨å¤±æ•ˆçš„æ“ä½œ,äºŒæ˜¯é‡‡å–ä¸»åŠ¨æ“ä½œåŽ»åˆ é™¤åŽŸæœ‰è·¯å¾„çš„æµè¡¨é¡¹ã€‚å¯¹äºŽç¬¬ä¸€ç§å¤„ç†æ–¹å¼,å¯¹äºŽæœ¬æ–‡çš„ç ”ç©¶å¹¶ä¸é€‚åˆ,å› ä¸º,åŽŸæœ‰çš„è·¯å¾„çš„æµè¡¨é¡¹å·±ç»å¤±æ•ˆ,å´å æ®æµè¡¨çš„æœ‰é™èµ„æº,è¿™æ˜¯ä¸€ç§æµªè´¹,æ</w:t>
      </w:r>
      <w:r>
        <w:rPr>
          <w:rStyle w:val="emsimilar"/>
        </w:rPr>
        <w:softHyphen/>
        <w:t>¤å¤–,ç”±äºŽæ–°çš„è·¯å¾„ä¸</w:t>
      </w:r>
      <w:r>
        <w:rPr>
          <w:rStyle w:val="emsimilar"/>
        </w:rPr>
        <w:softHyphen/>
        <w:t>çš„æµè¡¨é¡¹è®¾å®šäº†è¾ƒé«˜çš„ä¼˜å…ˆçº§,è‹¥åŽŸæœ‰è·¯å¾„çš„æµè¡¨é¡¹æœªè¢«æ¸…é™¤,åˆ™æ–°è·¯å¾„çš„æµè¡¨å¿…é¡»ä¿æŒè¾ƒé«˜çš„ä¼˜å…ˆçº§,è¿™ä¼šå¸¦æ¥é¢å¤–çš„ä¼˜å…ˆçº§ç®¡ç†é—®é¢˜ã€‚å› æ</w:t>
      </w:r>
      <w:r>
        <w:rPr>
          <w:rStyle w:val="emsimilar"/>
        </w:rPr>
        <w:softHyphen/>
        <w:t>¤æœ¬æ–‡ç”¨äº†ä¸»åŠ¨åˆ é™¤åŽŸæœ‰è·¯å¾„çš„æµè¡¨é¡¹çš„æœºåˆ¶,åœ¨æ–°çš„æµè¡¨é¡¹é‡æ–°å®‰è£…å®Œä¹‹åŽ,</w:t>
      </w:r>
      <w:r>
        <w:t>åˆ æŽ‰æ—§çš„æµè¡¨ã€‚</w:t>
      </w:r>
      <w:r>
        <w:br/>
      </w:r>
      <w:r>
        <w:t>3.3.2é˜Ÿåˆ—è°ƒåº¦ç</w:t>
      </w:r>
      <w:r>
        <w:softHyphen/>
        <w:t>–ç•¥çš„åˆ†æžè®¾è®¡</w:t>
      </w:r>
    </w:p>
    <w:p>
      <w:pPr>
        <w:spacing w:before="240" w:after="240"/>
      </w:pPr>
      <w:r>
        <w:t>åœ¨OpenvSwitch è™šæ‹Ÿäº¤æ¢æœºä¸</w:t>
      </w:r>
      <w:r>
        <w:softHyphen/>
        <w:t>,</w:t>
      </w:r>
      <w:r>
        <w:rPr>
          <w:rStyle w:val="emsimilar"/>
        </w:rPr>
        <w:t>å½“æ•°æ®ä¸šåŠ¡åˆ°è¾¾å‡ºç«¯å£æ—¶,OpenvSwitchçš„å‡ºç«¯å£å°†æŒ‰ç…§ FIFO(First In First Out,å…ˆå…¥å…ˆå‡º)çš„è½¬å‘è§„åˆ™æŠŠç¼“å†²åŒºä¸</w:t>
      </w:r>
      <w:r>
        <w:rPr>
          <w:rStyle w:val="emsimilar"/>
        </w:rPr>
        <w:softHyphen/>
        <w:t>çš„æ•°æ®åŒ…è½¬å‘å‡ºåŽ»ã€‚OpenvSwitchäº¤æ¢æœºåœ¨å‡ºç«¯å£ä¸Šé‡‡ç”¨äº†"å°½åŠ›è€Œä¸º"çš„ä¼ ç»Ÿè½¬å‘è§„åˆ™,æ˜¯ä¸€ç§æŠ¢å å¼çš„èµ„æºåˆ†é…æ–¹æ³•,å½“æŸä¸€ç±»åž‹çš„ä¸šåŠ¡æ‰€å çš„å¸¦å®½å¤šæ—¶,ä¼šå¯¼è‡´å…¶å®ƒç±»åž‹çš„ä¸šåŠ¡å ç”¨å¸¦å®½å‡å°‘,è¿™æ ·æœ‰å¯èƒ½ä¼šå‡ºçŽ°é‡è¦æ€§ä½Žçš„ä¸šåŠ¡æŠ¢å è¿‡å¤šå¸¦å®½èµ„æº,è€Œé€ æˆé‡è¦æ€§é«˜çš„ä¸šåŠ¡çŸ</w:t>
      </w:r>
      <w:r>
        <w:rPr>
          <w:rStyle w:val="emsimilar"/>
        </w:rPr>
        <w:softHyphen/>
        <w:t>æ—¶é—´å†…æ— æ³•å¾—åˆ°è½¬å‘çš„æƒ…å†µã€‚å› æ</w:t>
      </w:r>
      <w:r>
        <w:rPr>
          <w:rStyle w:val="emsimilar"/>
        </w:rPr>
        <w:softHyphen/>
        <w:t>¤,ä¸ºä¿éšœæµåª’ä½“è§†é¢‘æµçš„QoS,</w:t>
      </w:r>
      <w:r>
        <w:t>QoSæŽ§åˆ¶ç</w:t>
      </w:r>
      <w:r>
        <w:softHyphen/>
        <w:t>–ç•¥åœ¨OpenvSwitch è™šæ‹Ÿäº¤æ¢æœºçš„å‡ºç«¯å£è®¾è®¡é‡‡ç”¨æ–°çš„é˜Ÿåˆ—è°ƒåº¦ç®—æ³•,ä¿è¯æµåª’ä½“è§†é¢‘æµåœ¨æ¯ä¸ªè½¬å‘èŠ‚ç‚¹ä¸Šçš„QoSè¦æ±‚ã€‚æ ¹æ®OpenFlowåè®®èƒ½å¤Ÿæä¾›é˜Ÿåˆ—é…ç½®çš„åŠŸèƒ½,å³åœ¨æµè¡¨ä¸</w:t>
      </w:r>
      <w:r>
        <w:softHyphen/>
        <w:t>å¢žåŠ å°†æ•°æ®æµé€å…¥åˆ°ç«¯å£é˜Ÿåˆ—çš„åŠ¨ä½œ,æ•°æ®æµè¿›å…¥åˆ°äº¤æ¢æœºåŒ¹é…åˆ°æµè¡¨åŽ,å°±ä¼šæ ¹æ®æµè¡¨çš„æŒ‡å¼•è¿›å…¥å‡ºç«¯å£çš„æŸä¸ªé˜Ÿåˆ—ä¸</w:t>
      </w:r>
      <w:r>
        <w:softHyphen/>
        <w:t>,ä¹‹åŽæ ¹æ®é˜Ÿåˆ—è§„åˆ™çš„é…ç½®è¿›è¡Œæ•°æ®çš„è½¬å‘ã€‚</w:t>
      </w:r>
      <w:r>
        <w:br/>
      </w:r>
      <w:r>
        <w:t>1)é˜Ÿåˆ—è°ƒåº¦åˆ†æž</w:t>
      </w:r>
    </w:p>
    <w:p>
      <w:pPr>
        <w:spacing w:before="240" w:after="240"/>
      </w:pPr>
      <w:r>
        <w:t>é˜Ÿåˆ—è°ƒåº¦çš„è§„åˆ™æœ‰å¾ˆå¤š,æ¯”å¦‚FIFO ã€PRIOã€HTBç</w:t>
      </w:r>
      <w:r>
        <w:softHyphen/>
        <w:t>‰ã€‚å…¶ä¸</w:t>
      </w:r>
      <w:r>
        <w:softHyphen/>
        <w:t>,FIFOåªèƒ½æä¾›å°½åŠ›è€Œä¸ºçš„æœåŠ¡,ä¸èƒ½å¯¹ä¸åŒä¸šåŠ¡åšåŒºåˆ†å¤„ç†,æ— æ³•æä¾›QoSåŒºåˆ†æœåŠ¡;PRIOè™½ç„¶å¯ä»¥å¯¹æŠ¥æ–‡è¿›è¡Œåˆ†ç±»,ä½¿å¾—é«˜ä¼˜å…ˆçº§ä¸šåŠ¡æŠ¥æ–‡å¾—åˆ°ä¼˜å…ˆè°ƒåº¦,ä½†å®¹æ˜“ä½¿å¾—ä½Žä¼˜å…ˆçº§é˜Ÿåˆ—ä¸</w:t>
      </w:r>
      <w:r>
        <w:softHyphen/>
        <w:t>çš„ä¸šåŠ¡è¢«"é¥¿æ</w:t>
      </w:r>
      <w:r>
        <w:softHyphen/>
        <w:t>»</w:t>
      </w:r>
      <w:r>
        <w:rPr>
          <w:rStyle w:val="emsimilar"/>
        </w:rPr>
        <w:t>";HTBæ—¢èƒ½å¯¹ä¸åŒä¼˜å…ˆç</w:t>
      </w:r>
      <w:r>
        <w:rPr>
          <w:rStyle w:val="emsimilar"/>
        </w:rPr>
        <w:softHyphen/>
        <w:t>‰çº§ä¸šåŠ¡è¿›è¡ŒåŒºåˆ†è°ƒåº¦,ä¹Ÿèƒ½å¯¹ç½‘ç»œè¿›è¡Œæµé‡æ•´å½¢å’Œé€ŸçŽ‡é™åˆ¶ã€‚</w:t>
      </w:r>
    </w:p>
    <w:p>
      <w:pPr>
        <w:spacing w:before="240" w:after="240"/>
      </w:pPr>
      <w:r>
        <w:t>æœ¬æ–‡é˜Ÿåˆ—è°ƒåº¦çš„éœ€æ±‚æ˜¯ä¸ºè§†é¢‘æµåª’ä½“æä¾›è¶³å¤Ÿçš„å¸¦å®½;å¸¦å®½å……è¶³æ—¶,ä¸åŒä¼˜å…ˆçº§çš„ä¸šåŠ¡æµé—´å¯ä»¥ç›¸äº’å€Ÿå¸¦å®½;ç«¯å£æä¾›ä¸åŒä¸šåŠ¡æµçš„ä¼˜å…ˆçº§è½¬å‘ã€‚æ ¹æ®æœ¬æ–‡çš„éœ€æ±‚ä»¥åŠå¯¹å„ä¸ªé˜Ÿåˆ—è°ƒåº¦è§„åˆ™çš„å¯¹æ¯”,</w:t>
      </w:r>
      <w:r>
        <w:rPr>
          <w:rStyle w:val="emsimilar"/>
        </w:rPr>
        <w:t>ä½¿ç”¨HTB(åˆ†å±‚ä»¤ç‰Œæ¡¶,Hierarchical Token Bucket)é˜Ÿåˆ—è§„åˆ™æ¥å®Œæˆé˜Ÿåˆ—è°ƒåº¦ã€‚</w:t>
      </w:r>
    </w:p>
    <w:p>
      <w:pPr>
        <w:spacing w:before="240" w:after="240"/>
      </w:pPr>
      <w:r>
        <w:rPr>
          <w:rStyle w:val="emsimilar"/>
        </w:rPr>
        <w:t>HTBé˜Ÿåˆ—è§„å®šæ˜¯æ ‘çŠ¶ç»“æž„,èƒ½å¯¹ä¸šåŠ¡æŒ‰ç…§æ ‘çŠ¶ç»“æž„è¿›è¡Œåˆ†ç±»[42]ã€‚å®ƒä½¿ç”¨DWRRç®—æ³•,æŒ‰ç…§ç±»çš„ä¼˜å…ˆçº§è¿›è¡Œæ•°æ®åŒ…çš„å·®é¢åŠ æƒè½®è¯¢è°ƒåº¦,å°†ä¸åŒä¼˜å…ˆçº§çš„æ•°æ®åŒ…è°ƒåº¦åˆ°ç›¸åº”ç±»çš„é˜Ÿåˆ—è§„å®šä¸</w:t>
      </w:r>
      <w:r>
        <w:rPr>
          <w:rStyle w:val="emsimilar"/>
        </w:rPr>
        <w:softHyphen/>
        <w:t>;ä½¿ç”¨ä»¤ç‰Œæ¡¶ç®—æ³•å¯¹æµé‡è¿›è¡Œé™é€Ÿå’Œæ•´å½¢ã€‚ä¸‹é¢å¯¹è¿™ä¸¤ç§ç®—æ³•åˆ†åˆ«è¿›è¡Œä»‹ç»ã€‚</w:t>
      </w:r>
      <w:r>
        <w:rPr>
          <w:rStyle w:val="emsimilar"/>
        </w:rPr>
        <w:br/>
      </w:r>
      <w:r>
        <w:t>aã€å·®é¢åŠ æƒè½®è¯¢ç®—æ³•</w:t>
      </w:r>
    </w:p>
    <w:p>
      <w:pPr>
        <w:spacing w:before="240" w:after="240"/>
      </w:pPr>
      <w:r>
        <w:t>DWRRç®—æ³•æ˜¯å¯¹RRç®—æ³•ä¸ŽWRRç®—æ³•çš„æ”¹è¿›[43],å› æ</w:t>
      </w:r>
      <w:r>
        <w:softHyphen/>
        <w:t>¤å…ˆä»‹ç»RRç®—æ³•ä¸ŽWRRç®—æ³•,ç„¶åŽå†é˜è¿°DWRRç®—æ³•çš„åŽŸç†ã€‚</w:t>
      </w:r>
    </w:p>
    <w:p>
      <w:pPr>
        <w:spacing w:before="240" w:after="240"/>
      </w:pPr>
      <w:r>
        <w:rPr>
          <w:rStyle w:val="emsimilar"/>
        </w:rPr>
        <w:t>è½®å¾ªç®—æ³•(Round Robin,RR)æ˜¯æœ€ç®€å•çš„è½®è¯¢ç®—æ³•,æŒ‰é¡ºåºè½®æµè°ƒåº¦å„ä¸ªé˜Ÿåˆ—,è‹¥é˜Ÿåˆ—ä¸ºç©ºåˆ™è·³è¿‡,å®žçŽ°è°ƒåº¦çš„å…¬å¹³æ€§ã€‚è™½ç„¶RRé˜Ÿåˆ—è°ƒåº¦ç®—æ³•èƒ½ä½“çŽ°å…¬å¹³ä¸Žå·¥ä½œå°½åŠ›çš„åŽŸåˆ™,ä½†æ˜¯å¹¶ä¸èƒ½ä½“çŽ°ä¸šåŠ¡çš„ä¼˜å…ˆç</w:t>
      </w:r>
      <w:r>
        <w:rPr>
          <w:rStyle w:val="emsimilar"/>
        </w:rPr>
        <w:softHyphen/>
        <w:t>‰çº§,å®žçŽ°åŒºåˆ†è°ƒåº¦æœåŠ¡,è¿™å¯¼è‡´äº†ä¸èƒ½æ»¡è¶³è¾ƒé«˜ä¼˜å…ˆçº§ä¸šåŠ¡çš„æœåŠ¡è´¨é‡ã€‚</w:t>
      </w:r>
    </w:p>
    <w:p>
      <w:pPr>
        <w:spacing w:before="240" w:after="240"/>
      </w:pPr>
      <w:r>
        <w:rPr>
          <w:rStyle w:val="emsimilar"/>
        </w:rPr>
        <w:t>åŠ æƒè½®å¾ªç®—æ³•(Weighted Round Robin,WRR)å¯¹RRç®—æ³•è¿›è¡Œäº†æ”¹è¿›[44],æ˜¯ä¸€ç§åŠ æƒè½®è¯¢æŠ¥æ–‡è°ƒåº¦ç®—æ³•ã€‚å®ƒä¸ºæ¯ä¸€ä¸ªé˜Ÿåˆ—éƒ½åˆ†é…ä¸€ä¸ªç‹¬ç«‹çš„æƒå€¼å’Œè®¡æ•°å™¨,åˆå§‹æ—¶,æ¯ä¸ªé˜Ÿåˆ—ä¸</w:t>
      </w:r>
      <w:r>
        <w:rPr>
          <w:rStyle w:val="emsimilar"/>
        </w:rPr>
        <w:softHyphen/>
        <w:t>çš„è®¡æ•°å™¨å€¼è¢«åˆå§‹åŒ–ä¸ºé˜Ÿåˆ—çš„æƒå€¼ã€‚åœ¨æ¯ä¸€æ¬¡è½®å¾ªä¸</w:t>
      </w:r>
      <w:r>
        <w:rPr>
          <w:rStyle w:val="emsimilar"/>
        </w:rPr>
        <w:softHyphen/>
        <w:t>,å½“æœ‰æ•ˆé˜Ÿåˆ—å¾—åˆ°è°ƒåº¦æœºä¼šåŽ,æ¯è°ƒåº¦ä¸€ä¸ªæŠ¥æ–‡,é˜Ÿåˆ—è®¡æ•°å™¨çš„å€¼å°±å‡å°1,å½“é˜Ÿåˆ—æ²¡æœ‰æŠ¥æ–‡å¯è¢«è°ƒåº¦æˆ–è€…è®¡æ•°å™¨å€¼ä¸º0æ—¶,è®¡æ•°å™¨çš„å€¼è¢«é‡æ–°è®¾ç½®ä¸ºé˜Ÿåˆ—çš„æƒé‡å€¼,ç„¶åŽåˆ‡æ¢åˆ°ä¸‹ä¸€ä¸ªæœ‰æ•ˆé˜Ÿåˆ—ä¸</w:t>
      </w:r>
      <w:r>
        <w:rPr>
          <w:rStyle w:val="emsimilar"/>
        </w:rPr>
        <w:softHyphen/>
        <w:t>ç»§ç»</w:t>
      </w:r>
      <w:r>
        <w:rPr>
          <w:rStyle w:val="emsimilar"/>
        </w:rPr>
        <w:softHyphen/>
        <w:t>è¿›è¡Œè°ƒåº¦ã€‚æ²¡æœ‰æŠ¥æ–‡çš„é˜Ÿåˆ—ä¸å‚ä¸Žè°ƒåº¦,å¸¦å®½è¢«é‡Šæ”¾ä»¥ä¾›å…¶ä»–æœ‰æŠ¥æ–‡çš„é˜Ÿåˆ—ä½¿ç”¨ã€‚å½“ä¸€ä¸ªé˜Ÿåˆ—çš„æµé‡è¾ƒå°‘æ—¶,å…¶ä½™é˜Ÿåˆ—è¿˜å¯åˆ†äº«å…¶å¸¦å®½,WRRé˜Ÿåˆ—è°ƒåº¦ç®—æ³•èƒ½åœ¨å„ä¸ªé˜Ÿåˆ—é—´çµæ´»åˆ†é…å¸¦å®½,ä¸ºä¸åŒç</w:t>
      </w:r>
      <w:r>
        <w:rPr>
          <w:rStyle w:val="emsimilar"/>
        </w:rPr>
        <w:softHyphen/>
        <w:t>‰çº§ä¸šåŠ¡æä¾›å·®å¼‚åŒ–çš„æœåŠ¡,å›¾3.9ä¸ºWRRç®—æ³•åŽŸç†å›¾ã€‚</w:t>
      </w:r>
    </w:p>
    <w:p>
      <w:pPr>
        <w:spacing w:before="240" w:after="240"/>
      </w:pPr>
      <w:r>
        <w:t>å›¾3.9 WRRç®—æ³•åŽŸç†å›¾WRRåŠ æƒè½®è¯¢è°ƒåº¦ç®—æ³•å¯ä»¥ä¸ºä¸åŒç±»æ•°æ®æä¾›ä¸åŒçš„ä¼˜å…ˆçº§æœåŠ¡,ä½†æ˜¯WRRç®—æ³•æ˜¯åŸºäºŽæ•°æ®åŒ…</w:t>
      </w:r>
      <w:r>
        <w:rPr>
          <w:rStyle w:val="emsimilar"/>
        </w:rPr>
        <w:t>çš„,æ‹¥æœ‰è¾ƒå¤šè¾ƒé•¿æŠ¥æ–‡çš„é˜Ÿåˆ—ä¼šå¾—åˆ°æ›´å¤šçš„å¸¦å®½èµ„æº,å‡ºçŽ°ä¸å…¬å¹³çš„çŽ°è±¡ã€‚ä¸ºäº†å…‹æœWRRé˜Ÿåˆ—è°ƒåº¦ç®—æ³•å</w:t>
      </w:r>
      <w:r>
        <w:rPr>
          <w:rStyle w:val="emsimilar"/>
        </w:rPr>
        <w:softHyphen/>
        <w:t>˜åœ¨çš„ç¼ºé™·,ç®—æ³•è®¾è®¡äººå‘˜ä»¬æå‡ºäº†å·®é¢åŠ æƒè½®è¯¢(Deficit Weighted Round Robin,DWRR)ç®—æ³•ã€‚</w:t>
      </w:r>
    </w:p>
    <w:p>
      <w:pPr>
        <w:spacing w:before="240" w:after="240"/>
      </w:pPr>
      <w:r>
        <w:rPr>
          <w:rStyle w:val="emsimilar"/>
        </w:rPr>
        <w:t>DWRRé˜Ÿåˆ—è°ƒåº¦ç®—æ³•æ˜¯å¯¹WRRç®—æ³•çš„æ”¹è¿›,å…¶é˜Ÿåˆ—æƒå€¼ä¸æ˜¯æŠ¥æ–‡çš„ä¸ªæ•°,è€Œæ˜¯æŠ¥æ–‡çš„å</w:t>
      </w:r>
      <w:r>
        <w:rPr>
          <w:rStyle w:val="emsimilar"/>
        </w:rPr>
        <w:softHyphen/>
        <w:t xml:space="preserve">—èŠ‚æ•°,ä¸ºæ¯ä¸ªé˜Ÿåˆ—ç»´æŠ¤ä¸€ä¸ªæƒå€¼ </w:t>
      </w:r>
      <w:r>
        <w:t>Q(Q ä¸ºå®šå€¼),å’Œä¸€ä¸ªå·®é¢ Dã€‚ç®—æ³•æœ€åˆè¿è¡Œæ—¶éœ€è®¾ç½®æ¯ä¸ªé˜Ÿåˆ—çš„Qå€¼,å¹¶å°†æ¯ä¸ªé˜Ÿåˆ—çš„Då€¼å˜ä¸º0ã€‚åœ¨æ¯ä¸€è½®è°ƒåº¦ä¸</w:t>
      </w:r>
      <w:r>
        <w:softHyphen/>
        <w:t>,ä¸€ä¸ªé˜Ÿåˆ—éœ€å‘é€å°½é‡å¤šçš„çš„æ•°æ®åŒ…,ä¸”å‘é€çš„å</w:t>
      </w:r>
      <w:r>
        <w:softHyphen/>
        <w:t>—èŠ‚æ•°å°‘äºŽç</w:t>
      </w:r>
      <w:r>
        <w:softHyphen/>
        <w:t>‰äºŽ Q+D,å¹¶ä¿è¯æŒ‰åºå‘é€,è‹¥å‘é€äº†Nä¸ªæ•°æ®åŒ…,åˆ™éœ€æ»¡è¶³Q+Då¤§äºŽç</w:t>
      </w:r>
      <w:r>
        <w:softHyphen/>
        <w:t>‰äºŽè¿™Nä¸ªæ•°æ®åŒ…é•¿åº¦,ä¸”è¿™Nä¸ªæ•°æ®åŒ…é•¿åº¦åŠ ä¸Šè¿™ä¸ªé˜Ÿåˆ—ä¸‹ä¸€ä¸ªè¦å‘é€çš„æ•°æ®åŒ…é•¿åº¦éœ€å¤§äºŽ Q+D,å‘é€å®Œæ¯•åŽ,è‹¥é˜Ÿåˆ—ä¸ºç©ºåˆ™æŠŠDå€¼è®¾ç½®ä¸º0,ä¸ä¸ºç©ºåˆ™ D=Q+D-sendã€‚sendä¸ºè¿™ä¸ªé˜Ÿåˆ—è¿™ä¸€è½®å‘é€çš„å</w:t>
      </w:r>
      <w:r>
        <w:softHyphen/>
        <w:t>—èŠ‚æ•°ã€‚DWRRç®—æ³•å¯ä»¥ä¸ºä¸åŒä¸šåŠ¡,æä¾›æ›´ä¸ºç²¾å‡†çš„ä¼˜å…ˆçº§æœåŠ¡ã€‚</w:t>
      </w:r>
      <w:r>
        <w:br/>
      </w:r>
      <w:r>
        <w:t>bã€ä»¤ç‰Œæ¡¶ç®—æ³•</w:t>
      </w:r>
    </w:p>
    <w:p>
      <w:pPr>
        <w:spacing w:before="240" w:after="240"/>
      </w:pPr>
      <w:r>
        <w:rPr>
          <w:rStyle w:val="emsimilar"/>
        </w:rPr>
        <w:t>ä»¤ç‰Œæ¡¶ç®—æ³•èƒ½å¯¹ç½‘ç»œæµé‡è¿›è¡Œæ•´å½¢å’Œé™åˆ¶æµé‡é€ŸçŽ‡,å¯æŽ§åˆ¶å‘é€åˆ°ç½‘ç»œä¸Šæ•°æ®çš„æ•°ç›®å¹¶å…è®¸çªå‘æ•°æ®çš„å‘é€ã€‚å›¾3.10ä¸ºä»¤ç‰Œæ¡¶ç®—æ³•çš„æµç¨‹å›¾ã€‚</w:t>
      </w:r>
    </w:p>
    <w:p>
      <w:pPr>
        <w:spacing w:before="240" w:after="240"/>
      </w:pPr>
      <w:r>
        <w:rPr>
          <w:rStyle w:val="emsimilar"/>
        </w:rPr>
        <w:t>å›¾3.10ä»¤ç‰Œæ¡¶ç®—æ³•æµç¨‹å›¾ä»¤ç‰Œæ¡¶æœ‰ä¸€ä¸ªå®¹é‡å›ºå®šä¸”å¯ä»¥è‡ªè¡Œä»¥æ’å®šçš„é€ŸçŽ‡æºæºä¸æ–</w:t>
      </w:r>
      <w:r>
        <w:rPr>
          <w:rStyle w:val="emsimilar"/>
        </w:rPr>
        <w:softHyphen/>
        <w:t>åœ°äº§ç”Ÿä»¤ç‰Œ,æ•°æ®åŒ…ç»è¿‡ä»¤ç‰Œæ¡¶æ—¶,å¦‚æžœæ¡¶ä¸</w:t>
      </w:r>
      <w:r>
        <w:rPr>
          <w:rStyle w:val="emsimilar"/>
        </w:rPr>
        <w:softHyphen/>
        <w:t>æœ‰è¶³å¤Ÿçš„ä»¤ç‰Œ,åˆ™å‘é€æ•°æ®åŒ…,åŒæ—¶å‡åŽ»ç›¸åº”çš„ä»¤ç‰Œæ•°ã€‚å¦‚æžœæ¡¶ä¸</w:t>
      </w:r>
      <w:r>
        <w:rPr>
          <w:rStyle w:val="emsimilar"/>
        </w:rPr>
        <w:softHyphen/>
        <w:t>çš„ä»¤ç‰Œä¸è¶³,é‚£ä¹ˆæ•°æ®åŒ…å°±ä¸èƒ½è¢«å‘é€,éœ€è¦ç</w:t>
      </w:r>
      <w:r>
        <w:rPr>
          <w:rStyle w:val="emsimilar"/>
        </w:rPr>
        <w:softHyphen/>
        <w:t>‰å¾…,ç›´åˆ°ä»¤ç‰Œæ¡¶ä¸</w:t>
      </w:r>
      <w:r>
        <w:rPr>
          <w:rStyle w:val="emsimilar"/>
        </w:rPr>
        <w:softHyphen/>
        <w:t>æœ‰è¶³å¤Ÿçš„ä»¤ç‰Œã€‚ä»¤ç‰Œæ¡¶ä¼ è¾“çªå‘æ•°æ®å’Œé™åˆ¶é€ŸçŽ‡åˆ†åˆ«é€šè¿‡ä¸‹é¢çš„ä¸¤ç§æ–¹å¼å®žçŽ°çš„ã€‚</w:t>
      </w:r>
    </w:p>
    <w:p>
      <w:pPr>
        <w:spacing w:before="240" w:after="240"/>
      </w:pPr>
      <w:r>
        <w:rPr>
          <w:rStyle w:val="emsimilar"/>
        </w:rPr>
        <w:t>(1)ä»¤ç‰Œäº§ç”Ÿçš„é€Ÿåº¦å¤§äºŽæ•°æ®åŒ…çš„ä¼ è¾“é€ŸçŽ‡,å¦‚æžœè¿™æ ·ä¸€ç›´ä¸‹åŽ»,æœ€ç»ˆä¼šä½¿å¾—ä»¤ç‰Œä¸æ–</w:t>
      </w:r>
      <w:r>
        <w:rPr>
          <w:rStyle w:val="emsimilar"/>
        </w:rPr>
        <w:softHyphen/>
        <w:t>å¢žå¤šç›´è‡³è¾¾åˆ°ä»¤ç‰Œæ¡¶çš„å®¹é‡,ç„¶åŽå¼€å§‹æº¢å‡ºã€‚å½“å¤§é‡çªå‘æ•°æ®åŒ…åˆ°æ¥æ—¶,ä»¤ç‰Œæ¡¶ä¸</w:t>
      </w:r>
      <w:r>
        <w:rPr>
          <w:rStyle w:val="emsimilar"/>
        </w:rPr>
        <w:softHyphen/>
        <w:t>å°±ä¼šæœ‰å¤šä½™çš„ä»¤ç‰Œæ¥å¤„ç†è¿™äº›çªå‘çš„å³°å€¼æµé‡ã€‚</w:t>
      </w:r>
    </w:p>
    <w:p>
      <w:pPr>
        <w:spacing w:before="240" w:after="240"/>
      </w:pPr>
      <w:r>
        <w:rPr>
          <w:rStyle w:val="emsimilar"/>
        </w:rPr>
        <w:t>(2)ä»¤ç‰Œäº§ç”Ÿçš„é€ŸçŽ‡å°äºŽæ•°æ®åŒ…çš„ä¼ é€é€ŸçŽ‡,è¿™æ ·ä¸€ç›´ä¸‹åŽ»å°±ä¼šå¯¼è‡´ä»¤ç‰Œæ¡¶å˜ç©º,å°±ä¼šä½¿å¾—æ•°æ®åŒ…çš„å‘é€é€ŸçŽ‡ç</w:t>
      </w:r>
      <w:r>
        <w:rPr>
          <w:rStyle w:val="emsimilar"/>
        </w:rPr>
        <w:softHyphen/>
        <w:t>‰äºŽä»¤ç‰Œçš„äº§ç”Ÿé€ŸçŽ‡,èµ·åˆ°äº†é™åˆ¶æµé‡çš„ä½œç”¨ã€‚</w:t>
      </w:r>
      <w:r>
        <w:rPr>
          <w:rStyle w:val="emsimilar"/>
        </w:rPr>
        <w:br/>
      </w:r>
      <w:r>
        <w:rPr>
          <w:rStyle w:val="emsimilar"/>
        </w:rPr>
        <w:t>2)é˜Ÿåˆ—è°ƒåº¦ç</w:t>
      </w:r>
      <w:r>
        <w:rPr>
          <w:rStyle w:val="emsimilar"/>
        </w:rPr>
        <w:softHyphen/>
        <w:t>–ç•¥çš„è®¾è®¡</w:t>
      </w:r>
    </w:p>
    <w:p>
      <w:pPr>
        <w:spacing w:before="240" w:after="240"/>
      </w:pPr>
      <w:r>
        <w:t>å›¾3.11å±•ç¤ºäº†é˜Ÿåˆ—è°ƒåº¦ç</w:t>
      </w:r>
      <w:r>
        <w:softHyphen/>
        <w:t>–ç•¥çš„è®¾è®¡,æ•°æ®æµåœ¨ä»Žäº¤æ¢æœºçš„ç«¯å£è¿›å…¥åŽ,ç»è¿‡æµè¡¨çš„åŒ¹é…æ‰§è¡Œç«¯å£è½¬å‘ã€</w:t>
      </w:r>
      <w:r>
        <w:rPr>
          <w:rStyle w:val="emsimilar"/>
        </w:rPr>
        <w:t>æ•°æ®åŒ…æ ‡è®°ã€å…¥é˜Ÿåˆ—åŠ¨ä½œ,ä¸åŒä¼˜å…ˆçº§ä¸šåŠ¡æŠ¥æ–‡è¿›å…¥ä¸åŒçš„é˜Ÿåˆ—,</w:t>
      </w:r>
      <w:r>
        <w:t>é€šè¿‡OpenvSwitchä¸Šè®¾ç½®çš„HTBé˜Ÿåˆ—è§„å®šçš„è°ƒåº¦åŽ,è§†é¢‘æµä¸ä»…å¯ä»¥èŽ·å¾—æ›´å¤šçš„è¾“å‡ºå¸¦å®½,ä¹Ÿå¯ä»¥ä¼˜å…ˆè¢«è°ƒåº¦å‡ºç«¯å£,è½¬å‘åˆ°ä¸‹ä¸€ä¸ªäº¤æ¢æœºä¸Šã€‚</w:t>
      </w:r>
    </w:p>
    <w:p>
      <w:pPr>
        <w:spacing w:before="240" w:after="240"/>
      </w:pPr>
      <w:r>
        <w:t>3.11é˜Ÿåˆ—è°ƒåº¦ç</w:t>
      </w:r>
      <w:r>
        <w:softHyphen/>
        <w:t>–ç•¥å›¾3.4åŸºäºŽé—ä¼ ç®—æ³•çš„å¤šQoSçº¦æŸè·¯ç”±ç®—æ³•åˆ†æžä¸Žè®¾è®¡</w:t>
      </w:r>
    </w:p>
    <w:p>
      <w:pPr>
        <w:spacing w:before="240" w:after="240"/>
      </w:pPr>
      <w:r>
        <w:t>æœ¬æ–‡å°†é—ä¼ ç®—æ³•åº”ç”¨åˆ°SDNç½‘ç»œä¸</w:t>
      </w:r>
      <w:r>
        <w:softHyphen/>
        <w:t>è§£å†³QoSè·¯ç”±é—®é¢˜,æ ¹æ®æœ¬æ–‡çš„åº”ç”¨åœºæ™¯,å°†å¯¹é—ä¼ ç®—æ³•è¿›è¡Œè®¾è®¡æ¥æ»¡è¶³å®žé™…åº”ç”¨çš„éœ€è¦ã€‚</w:t>
      </w:r>
      <w:r>
        <w:br/>
      </w:r>
      <w:r>
        <w:t>3.4.1è·¯ç”±åº¦é‡æ•°å</w:t>
      </w:r>
      <w:r>
        <w:softHyphen/>
        <w:t>¦æ¨¡åž‹</w:t>
      </w:r>
    </w:p>
    <w:p>
      <w:pPr>
        <w:spacing w:before="240" w:after="240"/>
      </w:pPr>
      <w:r>
        <w:t xml:space="preserve">QoSæŽ§åˆ¶æŒ‡æ ‡å‚æ•°[45]åˆ†ä¸ºå¯åŠ æ€§æŒ‡æ ‡,ä¹˜æ€§æŒ‡æ ‡,å‡¹æ€§æŒ‡æ ‡ã€‚å¯åŠ æ€§æŒ‡æ ‡,å³è·¯å¾„çš„ </w:t>
      </w:r>
      <w:r>
        <w:rPr>
          <w:rStyle w:val="emsimilar"/>
        </w:rPr>
        <w:t>QoSä¸ºè¯¥è·¯å¾„æ¯æ¡é“¾è·¯QoSè¦æ±‚å€¼çš„å’Œ,æ¯”å¦‚è·³æ•°ã€é“¾è·¯æˆæœ¬ã€æ—¶å»¶ç</w:t>
      </w:r>
      <w:r>
        <w:rPr>
          <w:rStyle w:val="emsimilar"/>
        </w:rPr>
        <w:softHyphen/>
        <w:t>‰ã€‚ä¹˜æ€§æŒ‡æ ‡,å³è·¯å¾„çš„QoSä¸ºè¯¥è·¯å¾„æ¯æ¡é“¾è·¯QoSè¦æ±‚å€¼çš„ä¹˜ç§¯,æ¯”å¦‚ä¸¢åŒ…çŽ‡ã€é“¾è·¯åˆ©ç”¨çŽ‡ç</w:t>
      </w:r>
      <w:r>
        <w:rPr>
          <w:rStyle w:val="emsimilar"/>
        </w:rPr>
        <w:softHyphen/>
        <w:t>‰ã€‚å‡¹å½¢æŒ‡æ ‡,å³è·¯å¾„çš„QoSä¸ºè¯¥è·¯å¾„æ¯æ¡é“¾è·¯QoSè¦æ±‚å€¼çš„æœ€å°å€¼æˆ–æœ€å¤§å€¼,æœ€å°å€¼å¦‚å¸¦å®½ã€‚</w:t>
      </w:r>
    </w:p>
    <w:p>
      <w:pPr>
        <w:spacing w:before="240" w:after="240"/>
      </w:pPr>
      <w:r>
        <w:t>ç½‘ç»œQoSè·¯ç”±é€‰æ‹©é—®é¢˜çš„ç†è®ºåŸºç¡€æ˜¯å›¾è®ºä¸</w:t>
      </w:r>
      <w:r>
        <w:softHyphen/>
        <w:t>çš„å¯»è·¯é—®é¢˜,é€šå¸¸å°†ç½‘ç»œæè¿°ä¸ºæœ‰å‘å›¾G (V,E),å…¶ä¸</w:t>
      </w:r>
      <w:r>
        <w:softHyphen/>
        <w:t>,Vä»£è¡¨å›¾ä¸</w:t>
      </w:r>
      <w:r>
        <w:softHyphen/>
        <w:t>é¡¶ç‚¹çš„é›†åˆ,ç”¨äºŽæè¿°ç½‘ç»œä¸</w:t>
      </w:r>
      <w:r>
        <w:softHyphen/>
        <w:t>çš„Open Flowäº¤æ¢æœºæˆ–ä¸»æœº,E ä»£è¡¨ç½‘ç»œä¸</w:t>
      </w:r>
      <w:r>
        <w:softHyphen/>
        <w:t>è¾¹çš„é›†åˆ,æè¿°è¿žæŽ¥å„ä¸ªç½‘ç»œè®¾å¤‡çš„é“¾è·¯(æŽ§åˆ¶å™¨å’Œäº¤æ¢æœºçš„é“¾è·¯ä¸åŒ…æ‹¬åœ¨æ</w:t>
      </w:r>
      <w:r>
        <w:softHyphen/>
        <w:t>¤é›†åˆå†…)ã€‚æ¯æ¡è¾¹a,b∈Eã€‚</w:t>
      </w:r>
    </w:p>
    <w:p>
      <w:pPr>
        <w:spacing w:before="240" w:after="240"/>
      </w:pPr>
      <w:r>
        <w:t>è®¾æœ‰ä¸€æ¡è·¯å¾„p,s∈Vä¸ºè·¯å¾„çš„èµ·ç‚¹,d∈V-S QUOTE d∈V-s ä¸ºè·¯å¾„çš„ç»ˆç‚¹,æ ¹æ®ä»¥ä¸Šå®šä¹‰çš„QoSæŽ§åˆ¶æŒ‡æ ‡å‚æ•°çš„åˆ†ç±»æƒ…å†µ,å¯ä»¥å¾—åˆ°è·¯å¾„pçš„ä¼ è¾“æ€§èƒ½å‚æ•°è¡¨ç¤ºä¸º:</w:t>
      </w:r>
    </w:p>
    <w:p>
      <w:pPr>
        <w:spacing w:before="240" w:after="240"/>
      </w:pPr>
      <w:r>
        <w:t>delayps,d=a,b∈ps,ddelaya,b(3.11)lossps,d=1-a,b∈ps,d1-lossa,b(3.12)bandwidthps,d=mina,b∈ps,dbandwidtha,b(3.13)å…¬å¼(3.11)ä¸ºè¯¥æ¡è·¯å¾„ç«¯åˆ°ç«¯æ—¶å»¶,å…¬å¼(3.12)ä¸ºä¼ è¾“è·¯å¾„æ€»çš„ä¸¢åŒ…çŽ‡,å…¬å¼(3.13)ä¸ºä¼ è¾“è·¯å¾„ä¸</w:t>
      </w:r>
      <w:r>
        <w:softHyphen/>
        <w:t>å‰©ä½™çš„å¸¦å®½ã€‚</w:t>
      </w:r>
    </w:p>
    <w:p>
      <w:pPr>
        <w:spacing w:before="240" w:after="240"/>
      </w:pPr>
      <w:r>
        <w:t>å¯¹äºŽä¸€ä¸ªç«¯åˆ°ç«¯çš„ä¼ è¾“éœ€æ±‚,éœ€è¦æ‰¾åˆ°ä¸€æ¡è·¯å¾„ps,d QUOTE p(s,d),åˆ†åˆ«æ»¡è¶³ä»¥ä¸‹çº¦æŸæ¡ä»¶:</w:t>
      </w:r>
    </w:p>
    <w:p>
      <w:pPr>
        <w:spacing w:before="240" w:after="240"/>
      </w:pPr>
      <w:r>
        <w:t>delayps,d&lt;D(3.14)lossps,d&lt;L(3.15)bandwidthps,d&gt;B(3.16)å…¶ä¸</w:t>
      </w:r>
      <w:r>
        <w:softHyphen/>
        <w:t>Dã€Lã€Båˆ†åˆ«è¡¨ç¤ºä¼ è¾“å¯¹æ—¶å»¶ã€</w:t>
      </w:r>
      <w:r>
        <w:rPr>
          <w:rStyle w:val="emsimilar"/>
        </w:rPr>
        <w:t>ä¸¢åŒ…çŽ‡åŠå¸¦å®½çš„éœ€æ±‚,Dçš„å€¼ä¸º10ms,Lçš„å€¼ä¸º20×10-3,</w:t>
      </w:r>
      <w:r>
        <w:t>Bçš„å€¼ä¸º0.8Mbpsã€‚</w:t>
      </w:r>
      <w:r>
        <w:br/>
      </w:r>
      <w:r>
        <w:t>3.4.2é—ä¼ ç®—æ³•åŸºæœ¬æ¦‚å¿µ</w:t>
      </w:r>
    </w:p>
    <w:p>
      <w:pPr>
        <w:spacing w:before="240" w:after="240"/>
      </w:pPr>
      <w:r>
        <w:t>é—ä¼ ç®—æ³•æ˜¯åŸºäºŽè‡ªç„¶é€‰æ‹©å’Œé—ä¼ è¿›åŒ–å</w:t>
      </w:r>
      <w:r>
        <w:softHyphen/>
        <w:t>¦çš„è‡ªé€‚åº”å¯å‘å¼éšæœºæœç´¢ç®—æ³•,è™½ç„¶å¼ºè°ƒéšæœºåŒ–,ä½†æ˜¯é—ä¼ ç®—æ³•å¹¶ä¸æ˜¯å®Œå…¨éšæœºçš„,è€Œæ˜¯åˆ©ç”¨åŽ†å²é—ç•™ä¿¡æ¯å°†æœç´¢èŒƒå›´å¼•å¯¼åˆ°å¯èƒ½èŽ·å¾—æ›´ä¼˜è§£çš„æœç´¢ç©ºé—´ä¸</w:t>
      </w:r>
      <w:r>
        <w:softHyphen/>
        <w:t>ã€‚é—ä¼ ç®—æ³•åŸºæœ¬æ¦‚å¿µå¦‚ä¸‹:</w:t>
      </w:r>
      <w:r>
        <w:br/>
      </w:r>
      <w:r>
        <w:t>(1)ç§ç¾¤:ç§ç¾¤æ˜¯ç®—æ³•å¾…è§£å†³é—®é¢˜çš„æ‰€æœ‰å¯èƒ½è§£çš„ç¼–ç æ–¹æ¡ˆçš„ä¸€ä¸ªå</w:t>
      </w:r>
      <w:r>
        <w:softHyphen/>
        <w:t>é›†ã€‚</w:t>
      </w:r>
    </w:p>
    <w:p>
      <w:pPr>
        <w:spacing w:before="240" w:after="240"/>
      </w:pPr>
      <w:r>
        <w:t>(2)æŸ“è‰²ä½“:ä¸€ä¸ªæŸ“è‰²ä½“ä»£è¡¨ç§ç¾¤ä¸</w:t>
      </w:r>
      <w:r>
        <w:softHyphen/>
        <w:t>çš„ä¸€ä¸ªä¸ªä½“,å¯¹åº”å¾…è§£å†³é—®é¢˜çš„ä¸€ä¸ªè§£,ä¸ªä½“ä¸ŽæŸ“è‰²ä½“æ¦‚å¿µç</w:t>
      </w:r>
      <w:r>
        <w:softHyphen/>
        <w:t>‰åŒã€‚</w:t>
      </w:r>
      <w:r>
        <w:br/>
      </w:r>
      <w:r>
        <w:t>(3)åŸºå› :åŸºå› æ˜¯æŸ“è‰²ä½“ä¸€ä¸ªä½ç‚¹ä¸Šçš„å…·ä½“å…ƒç´ ã€‚</w:t>
      </w:r>
    </w:p>
    <w:p>
      <w:pPr>
        <w:spacing w:before="240" w:after="240"/>
      </w:pPr>
      <w:r>
        <w:t>(4)æŸ“è‰²ä½“ç¼–ç :æŒ‡ç§ç¾¤ä¸</w:t>
      </w:r>
      <w:r>
        <w:softHyphen/>
        <w:t>æ¯ä¸ªæŸ“è‰²ä½“å†…éƒ¨åŸºå› çš„ç¼–ç æ–¹å¼,ç”¨äºŽå»ºç«‹å®žé™…é—®é¢˜è§£ä¸Žè®¡ç®—æœºå¯ä»¥ç†è§£çš„æ•°æ®ç»“æž„ä¹‹é—´çš„æ˜ å°„ã€‚</w:t>
      </w:r>
    </w:p>
    <w:p>
      <w:pPr>
        <w:spacing w:before="240" w:after="240"/>
      </w:pPr>
      <w:r>
        <w:t>(5)é€‚åº”åº¦å‡½æ•°:é€‚åº”åº¦å‡½æ•°æ˜¯ç”¨äºŽå¯¹ç§ç¾¤ä¸</w:t>
      </w:r>
      <w:r>
        <w:softHyphen/>
        <w:t>æŸ“è‰²ä½“å¯¹äºŽå½“å‰çŽ¯å¢ƒé€‚åº”ç¨‹åº¦çš„ä¸€ä¸ªé‡åŒ–å‡½æ•°,è®¡ç®—ç»“æžœä»£è¡¨ä¸€ä¸ªæŸ“è‰²ä½“çš„é€‚åº”å€¼,åæ˜ è§£ç©ºé—´ä¸€ä¸ªè§£å¯¹å½“å‰é—®é¢˜è§£å†³ç¨‹åº¦çš„ä¼˜åŠ£ã€‚</w:t>
      </w:r>
    </w:p>
    <w:p>
      <w:pPr>
        <w:spacing w:before="240" w:after="240"/>
      </w:pPr>
      <w:r>
        <w:t>(6)é—ä¼ ç®—å</w:t>
      </w:r>
      <w:r>
        <w:softHyphen/>
        <w:t>:é—ä¼ ç®—å</w:t>
      </w:r>
      <w:r>
        <w:softHyphen/>
        <w:t>æ˜¯é—ä¼ ç®—æ³•ä¸</w:t>
      </w:r>
      <w:r>
        <w:softHyphen/>
        <w:t>çš„è¿›åŒ–æ“ä½œ,</w:t>
      </w:r>
      <w:r>
        <w:rPr>
          <w:rStyle w:val="emsimilar"/>
        </w:rPr>
        <w:t>åŒ…æ‹¬é€‰æ‹©ç®—å</w:t>
      </w:r>
      <w:r>
        <w:rPr>
          <w:rStyle w:val="emsimilar"/>
        </w:rPr>
        <w:softHyphen/>
        <w:t>ã€äº¤å‰ç®—å</w:t>
      </w:r>
      <w:r>
        <w:rPr>
          <w:rStyle w:val="emsimilar"/>
        </w:rPr>
        <w:softHyphen/>
        <w:t>å’Œå˜å¼‚ç®—å</w:t>
      </w:r>
      <w:r>
        <w:rPr>
          <w:rStyle w:val="emsimilar"/>
        </w:rPr>
        <w:softHyphen/>
        <w:t>ç</w:t>
      </w:r>
      <w:r>
        <w:rPr>
          <w:rStyle w:val="emsimilar"/>
        </w:rPr>
        <w:softHyphen/>
        <w:t>‰ã€‚</w:t>
      </w:r>
    </w:p>
    <w:p>
      <w:pPr>
        <w:spacing w:before="240" w:after="240"/>
      </w:pPr>
      <w:r>
        <w:t>é—ä¼ ç®—æ³•æ¨¡æ‹Ÿçš„æ˜¯ç”Ÿç‰©è¿›åŒ–çš„è¿‡ç¨‹,ç®—æ³•æ‰§è¡Œæ—¶é¦–å…ˆéœ€è¦å¾—åˆ°ä¸€ä¸ªåˆå§‹ç§ç¾¤,é€‰æ‹©ç§ç¾¤ä¸</w:t>
      </w:r>
      <w:r>
        <w:softHyphen/>
        <w:t>çš„éƒ¨åˆ†æŸ“è‰²ä½“æ‰§è¡Œ</w:t>
      </w:r>
      <w:r>
        <w:rPr>
          <w:rStyle w:val="emsimilar"/>
        </w:rPr>
        <w:t>äº¤å‰å’Œå˜å¼‚ç®—å</w:t>
      </w:r>
      <w:r>
        <w:rPr>
          <w:rStyle w:val="emsimilar"/>
        </w:rPr>
        <w:softHyphen/>
        <w:t>ä»Žè€Œç”Ÿæˆæ–°çš„å</w:t>
      </w:r>
      <w:r>
        <w:rPr>
          <w:rStyle w:val="emsimilar"/>
        </w:rPr>
        <w:softHyphen/>
        <w:t>ä»£æŸ“è‰²ä½“ã€‚ç„¶åŽç”¨å</w:t>
      </w:r>
      <w:r>
        <w:rPr>
          <w:rStyle w:val="emsimilar"/>
        </w:rPr>
        <w:softHyphen/>
        <w:t>ä»£ä¸</w:t>
      </w:r>
      <w:r>
        <w:rPr>
          <w:rStyle w:val="emsimilar"/>
        </w:rPr>
        <w:softHyphen/>
        <w:t>çš„é€‚åº”å€¼é«˜çš„æŸ“è‰²ä½“æ›¿ä»£çˆ¶ä»£ç§ç¾¤ä¸</w:t>
      </w:r>
      <w:r>
        <w:rPr>
          <w:rStyle w:val="emsimilar"/>
        </w:rPr>
        <w:softHyphen/>
        <w:t>çš„é€‚åº”å€¼è¾ƒå·®çš„æŸ“è‰²ä½“,é‡å¤è¿™ä¸ªè¿‡ç¨‹ç›´åˆ°ç®—æ³•æ”¶æ•›ã€‚</w:t>
      </w:r>
      <w:r>
        <w:rPr>
          <w:rStyle w:val="emsimilar"/>
        </w:rPr>
        <w:br/>
      </w:r>
      <w:r>
        <w:t>3.4.3æŸ“è‰²ä½“ç¼–ç è®¾è®¡</w:t>
      </w:r>
    </w:p>
    <w:p>
      <w:pPr>
        <w:spacing w:before="240" w:after="240"/>
      </w:pPr>
      <w:r>
        <w:t>æŸ“è‰²ä½“ç¼–ç æ˜¯å®žé™…é—®é¢˜ä¸Žè®¡ç®—æœºè”ç³»çš„æ¡¥æ¢,æ˜¯é—ä¼ ç®—æ³•çš„åŸºç¡€å’Œå…³é”®ã€‚åˆé€‚çš„æŸ“è‰²ä½“ç¼–ç å¯¹é—®é¢˜çš„è§£å†³æœ‰å¾ˆå¤§çš„åŠ©ç›Š,å¯ä»¥å°†å®žé™…é—®é¢˜ç©ºé—´ç›´è§‚åœ°æ˜ å°„åˆ°å…·ä½“çš„æœºå™¨ç©ºé—´,åŒæ—¶åˆèƒ½å…¼é¡¾è®¡ç®—æœºå¯¹ç®—æ³•æ‰§è¡Œçš„æ•ˆçŽ‡ã€‚å¸¸ç”¨çš„æŸ“è‰²ä½“ç¼–ç æœ‰ç¬¦å·ç¼–ç ã€äºŒè¿›åˆ¶ç¼–ç å’ŒåŸºäºŽæ ‘çš„è¡¨ç¤ºã€‚</w:t>
      </w:r>
    </w:p>
    <w:p>
      <w:pPr>
        <w:spacing w:before="240" w:after="240"/>
      </w:pPr>
      <w:r>
        <w:t>ç”±äºŽè·¯ç”±ç»è¿‡çš„èŠ‚ç‚¹æ•°ç›®å¯ä»¥ä¸åŒ,å³æŸ“è‰²ä½“çš„é•¿åº¦å¯ä»¥æ˜¯å˜åŒ–çš„,QoSè·¯ç”±ç®—æ³•æŸ“è‰²ä½“ç¼–ç é€‰æ‹©å˜é•¿ç¬¦å·ç¼–ç çš„æ–¹å¼ã€‚ç½‘ç»œä¸</w:t>
      </w:r>
      <w:r>
        <w:softHyphen/>
        <w:t>æ¯ä¸ªäº¤æ¢æœºéƒ½æœ‰å”¯ä¸€çš„datapath.idçš„æ ‡è¯†,å°†ä¸€è·¯å¾„ä¸Šçš„æ¯ä¸ªäº¤æ¢æœºçš„datapath.idæŒ‰ç…§é€”ç»çš„é¡ºåºæŽ’åˆ—ä½œä¸ºä¸€æ¡æŸ“è‰²ä½“çš„ç¼–ç ,æŸ“è‰²ä½“ç¬¬ä¸€ä¸ªä½ç½®çš„åŸºå› ä»£è¡¨è·¯ç”±çš„æºèŠ‚ç‚¹,æœ€åŽä¸€ä¸ªåŸºå› ä»£è¡¨è·¯ç”±çš„ç›®çš„èŠ‚ç‚¹,åŸºå› çš„æŽ’åˆ—é¡ºåºè¡¨ç¤ºè·¯ç”±ç»è¿‡çš„ç½‘ç»œèŠ‚ç‚¹çš„é¡ºåºã€‚æŸ“è‰²ä½“é•¿åº¦ä¸èƒ½è¶…è¿‡ç½‘ç»œä¸</w:t>
      </w:r>
      <w:r>
        <w:softHyphen/>
        <w:t>èŠ‚ç‚¹çš„æ€»æ•°,å› ä¸ºè·¯ç”±æ°¸è¿œä¸éœ€è¦æ¯”ç½‘ç»œæ‰€æœ‰èŠ‚ç‚¹æ›´å¤šçš„èŠ‚ç‚¹æ¥æž„æˆã€‚</w:t>
      </w:r>
      <w:r>
        <w:rPr>
          <w:rStyle w:val="emsimilar"/>
        </w:rPr>
        <w:t>ä»¥å›¾3.12ç½‘ç»œæ‹“æ‰‘ä¸ºä¾‹,ç”¨ç®</w:t>
      </w:r>
      <w:r>
        <w:rPr>
          <w:rStyle w:val="emsimilar"/>
        </w:rPr>
        <w:softHyphen/>
        <w:t>å¤´æ ‡å‡ºçš„è·¯å¾„ç”¨æŸ“è‰²ä½“ç¼–ç è¡¨ç¤ºçš„æ–¹å¼ä¸º[1,2,</w:t>
      </w:r>
      <w:r>
        <w:t>4,7](ä¸€æ¡è·¯å¾„æ˜¯ä¸€ä¸ªæŸ“è‰²ä½“)ã€‚</w:t>
      </w:r>
      <w:r>
        <w:br/>
      </w:r>
      <w:r>
        <w:t>å›¾3.12ä¸€ç§ç¤ºä¾‹ç½‘ç»œæ‹“æ‰‘å›¾3.4.4ç§ç¾¤åˆå§‹åŒ–æ–¹æ³•è®¾è®¡</w:t>
      </w:r>
    </w:p>
    <w:p>
      <w:pPr>
        <w:spacing w:before="240" w:after="240"/>
      </w:pPr>
      <w:r>
        <w:t>ç§ç¾¤åˆå§‹åŒ–æ˜¯ç®—æ³•çš„ç¬¬ä¸€æ</w:t>
      </w:r>
      <w:r>
        <w:softHyphen/>
        <w:t>¥,æ‰§è¡Œåˆå§‹åŒ–ä¼šäº§ç”Ÿä¸€å®šæ•°é‡çš„æŸ“è‰²ä½“,å®ƒä»¬å°†æž„æˆç®—æ³•è¿è¡Œçš„åˆå§‹ç§ç¾¤ã€‚é€šå¸¸ç§ç¾¤åˆå§‹åŒ–éœ€è¦è€ƒè™‘ä¸‰ä¸ªè¦ç´ [46-47]:ç§ç¾¤æ¨¡åž‹ã€ç§ç¾¤åˆå§‹æ–¹å¼ã€ç§ç¾¤æ•°é‡è§„æ¨¡ã€‚</w:t>
      </w:r>
    </w:p>
    <w:p>
      <w:pPr>
        <w:spacing w:before="240" w:after="240"/>
      </w:pPr>
      <w:r>
        <w:t>é—ä¼ ç®—æ³•çš„ç§ç¾¤æ¨¡åž‹åˆ†ä¸ºç¨³æ€å’Œä»£æ•°ä¸¤ç§æ–¹å¼ã€‚ç¨³æ€æ¨¡å¼ä¸</w:t>
      </w:r>
      <w:r>
        <w:softHyphen/>
        <w:t>,ç®—æ³•æ¯æ¬¡è¿</w:t>
      </w:r>
      <w:r>
        <w:softHyphen/>
        <w:t>ä»£äº§ç”Ÿä¸€æˆ–ä¸¤ä¸ªæ–°çš„æŸ“è‰²ä½“,å¹¶ç”¨å®ƒä»¬æ›¿æ¢åŽŸç§ç¾¤ä¸</w:t>
      </w:r>
      <w:r>
        <w:softHyphen/>
        <w:t>çš„ä¸€ä¸ªæˆ–ä¸¤ä¸ªæŸ“è‰²ä½“,å› æ</w:t>
      </w:r>
      <w:r>
        <w:softHyphen/>
        <w:t>¤ä¹Ÿè¢«ç§°ä¸ºå¢žé‡GAã€‚ä»£æ•°æ¨¡å¼ä¸</w:t>
      </w:r>
      <w:r>
        <w:softHyphen/>
        <w:t>,æ¯æ¬¡è¿</w:t>
      </w:r>
      <w:r>
        <w:softHyphen/>
        <w:t>ä»£äº§ç”Ÿnä¸ªæ–°çš„æŸ“è‰²ä½“,å…¶ä¸</w:t>
      </w:r>
      <w:r>
        <w:softHyphen/>
        <w:t>nå°±æ˜¯ç§ç¾¤çš„è§„æ¨¡çš„å€¼,ç„¶åŽç”¨æ–°çš„æŸ“è‰²ä½“é›†åˆæ›¿æ¢åŽŸå…ˆæ•´ä¸ªç§ç¾¤ã€‚æœ¬æ–‡é‡‡ç”¨ç¨³æ€æ¨¡å¼ä½œä¸ºQoSè·¯ç”±ç®—æ³•çš„ç§ç¾¤æ¨¡åž‹ã€‚</w:t>
      </w:r>
    </w:p>
    <w:p>
      <w:pPr>
        <w:spacing w:before="240" w:after="240"/>
      </w:pPr>
      <w:r>
        <w:t>åˆå§‹ç§ç¾¤ç”Ÿæˆé€šå¸¸æœ‰éšæœºå’Œå¯å‘ä¸¤ç§æ–¹å¼,éšæœºåˆå§‹åŒ–ç”¨å®Œå…¨éšæœºçš„æ–¹å¼æ¥ç”Ÿæˆåˆå§‹ç§ç¾¤,å¯å‘å¼åˆå§‹åŒ–åˆ©ç”¨å®žé™…é—®é¢˜çš„å·²æœ‰å¯å‘å¼æ–¹æ³•å¡«å……åˆå§‹ç§ç¾¤ã€‚ä¸ºä½¿QoSè·¯ç”±ç®—æ³•æœ‰æ›´å¤§çš„æœç´¢ç©ºé—´,æˆ‘ä»¬é‡‡ç”¨éšæœºåˆå§‹åŒ–çš„æ–¹æ³•ã€‚</w:t>
      </w:r>
    </w:p>
    <w:p>
      <w:pPr>
        <w:spacing w:before="240" w:after="240"/>
      </w:pPr>
      <w:r>
        <w:rPr>
          <w:rStyle w:val="emsimilar"/>
        </w:rPr>
        <w:t>ç§ç¾¤è§„æ¨¡è¡¨ç¤ºé—ä¼ ç®—æ³•ä¸</w:t>
      </w:r>
      <w:r>
        <w:rPr>
          <w:rStyle w:val="emsimilar"/>
        </w:rPr>
        <w:softHyphen/>
        <w:t>æ¯ä»£ç§ç¾¤ä¸</w:t>
      </w:r>
      <w:r>
        <w:rPr>
          <w:rStyle w:val="emsimilar"/>
        </w:rPr>
        <w:softHyphen/>
        <w:t>çš„æŸ“è‰²ä½“æ€»æ•°é‡,è¾ƒå°çš„ç§ç¾¤è§„æ¨¡,ç®—æ³•åœ¨è¿è¡Œæ—¶è®¡ç®—é‡å°,ä½†æ˜¯å¯èƒ½å¯¼è‡´ç®—æ³•æœç´¢ç©ºé—´é™·å…¥å±€éƒ¨æœ€ä¼˜åŒºåŸŸ,é™ä½Žè§£çš„è´¨é‡;</w:t>
      </w:r>
      <w:r>
        <w:t>è¾ƒå¤§çš„ç§ç¾¤è§„æ¨¡,ç®—æ³•æœç´¢ç©ºé—´ç›¸å¯¹è¾ƒå¤§,æœ‰åŠ©äºŽå¯»æ‰¾å…¨å±€æœ€ä¼˜è§£,ä½†æ˜¯æ¯ä»£ç§ç¾¤è¿›åŒ–çš„è®¡ç®—é‡ç›¸åº”å¢žå¤§,è®¡ç®—é‡çš„å¢žåŠ ä¼šå¢žåŠ è®¡ç®—æ—¶é—´,è¿›è€Œä¼šé™ä½Žç®—æ³•çš„æ—¶æ•ˆæ€§,ä¸ºäº†é—ä¼ ç®—æ³•æœ‰æœ€ä½³è¡¨çŽ°,ç§ç¾¤è§„æ¨¡çš„éœ€è¦è®¾ç½®ä¸€ä¸ªå¹³è¡¡çš„å€¼,å…¼é¡¾è®¡ç®—æ•ˆçŽ‡å’Œè§£çš„åˆç†æ€§ã€‚é’ˆå¯¹æœ¬æ–‡çš„æ‹“æ‰‘è®¾è®¡æƒ…å†µ,å°†æ‹“æ‰‘ä¸</w:t>
      </w:r>
      <w:r>
        <w:softHyphen/>
        <w:t>æ‰€æœ‰è·¯å¾„çš„30%ä½œä¸ºè¯¥æ‹“æ‰‘çš„åˆå§‹ç§ç¾¤ã€‚</w:t>
      </w:r>
      <w:r>
        <w:br/>
      </w:r>
      <w:r>
        <w:t>3.4.5é€‚åº”åº¦å‡½æ•°è®¾è®¡</w:t>
      </w:r>
    </w:p>
    <w:p>
      <w:pPr>
        <w:spacing w:before="240" w:after="240"/>
      </w:pPr>
      <w:r>
        <w:rPr>
          <w:rStyle w:val="emsimilar"/>
        </w:rPr>
        <w:t>é€‚åº”åº¦æ˜¯è¯„ä»·ä¸€æ¡æŸ“è‰²ä½“æ‰€ä»£è¡¨è·¯å¾„çš„ä¼˜åŠ£ç¨‹åº¦çš„ä¾æ®,é€‰æ‹©ç®—å</w:t>
      </w:r>
      <w:r>
        <w:rPr>
          <w:rStyle w:val="emsimilar"/>
        </w:rPr>
        <w:softHyphen/>
        <w:t>ä¾æ®é€‚åº”åº¦é€‰æ‹©æŸ“è‰²ä½“,é€‚åº”åº¦æ›´å¥½çš„æŸ“è‰²ä½“å°†æœ‰æ›´é«˜çš„æ¦‚çŽ‡è¢«é€‰å…¥ä¸‹ä¸€ä»£çš„æŸ“è‰²ä½“ä¹‹ä¸</w:t>
      </w:r>
      <w:r>
        <w:rPr>
          <w:rStyle w:val="emsimilar"/>
        </w:rPr>
        <w:softHyphen/>
        <w:t>åŽ»ã€‚æŸ“è‰²ä½“é€‚åº”åº¦ç”±é€‚åº”åº¦å‡½æ•°æ¥è®¡ç®—,å› æ</w:t>
      </w:r>
      <w:r>
        <w:rPr>
          <w:rStyle w:val="emsimilar"/>
        </w:rPr>
        <w:softHyphen/>
        <w:t>¤é€‚åº”åº¦å‡½æ•°çš„è®¾è®¡å°¤ä¸ºå…³é”®,å…¶ç›´æŽ¥å½±å“åˆ°ç®—æ³•æ”¶æ•›çš„é€Ÿåº¦ä»¥åŠèƒ½å¦æ‰¾åˆ°ä¼˜åŒ–è§£ã€‚</w:t>
      </w:r>
    </w:p>
    <w:p>
      <w:pPr>
        <w:spacing w:before="240" w:after="240"/>
      </w:pPr>
      <w:r>
        <w:t>å¸¸ç”¨çš„åº¦é‡å‚æ•°æœ‰å¸¦å®½ã€æ—¶å»¶ã€ä¸¢åŒ…çŽ‡ç</w:t>
      </w:r>
      <w:r>
        <w:softHyphen/>
        <w:t>‰,ç”±äºŽå¸¦å®½ä¸ºå‡¹æ€§å‚æ•°,ä¸é€‚äºŽä½œä¸ºé€‚åº”åº¦å‡½æ•°,å› æ</w:t>
      </w:r>
      <w:r>
        <w:softHyphen/>
        <w:t>¤é€‚åº”åº¦å‡½æ•°çš„è®¾è®¡åªè€ƒè™‘æ—¶å»¶å’Œä¸¢åŒ…çŽ‡ã€‚</w:t>
      </w:r>
    </w:p>
    <w:p>
      <w:pPr>
        <w:spacing w:before="240" w:after="240"/>
      </w:pPr>
      <w:r>
        <w:t>æŸ“è‰²ä½“içš„é€‚åº”åº¦è®¡ç®—å‡½æ•°å¦‚å…¬å¼(3.17)æ‰€ç¤º,å…¶ä¸</w:t>
      </w:r>
      <w:r>
        <w:softHyphen/>
        <w:t>2ä¸ºè¯¥é€‚åº”åº¦å‡½æ•°ä¸</w:t>
      </w:r>
      <w:r>
        <w:softHyphen/>
        <w:t>åŒ…å«çš„QoSæµ‹åº¦ä¸ªæ•°ã€‚</w:t>
      </w:r>
    </w:p>
    <w:p>
      <w:pPr>
        <w:spacing w:before="240" w:after="240"/>
      </w:pPr>
      <w:r>
        <w:t>fi=fdelayi+flossi÷2(3.17) QUOTE fdelayi fdelayiä¸ºæŸ“è‰²ä½“iå…³äºŽæ—¶å»¶åº¦é‡å‚æ•°çš„é€‚åº”åº¦è®¡ç®—å‡½æ•°,å¦‚å…¬å¼(3.18),å…¶ä¸</w:t>
      </w:r>
      <w:r>
        <w:softHyphen/>
        <w:t>sumidela</w:t>
      </w:r>
      <w:r>
        <w:rPr>
          <w:rStyle w:val="emsimilar"/>
        </w:rPr>
        <w:t>y QUOTE sumi(delay)ä¸ºæŸ“è‰²ä½“iæ‰€è¡¨ç¤ºçš„è·¯å¾„çš„æ—¶å»¶æ€»å’Œ,mä¸ºä¸€ä»£ç¾¤ä½“çš„æ•°é‡ã€‚</w:t>
      </w:r>
    </w:p>
    <w:p>
      <w:pPr>
        <w:spacing w:before="240" w:after="240"/>
      </w:pPr>
      <w:r>
        <w:t>fdelayi=sumidelay÷j=1msumidelay(3.18)</w:t>
      </w:r>
      <w:r>
        <w:rPr>
          <w:rStyle w:val="emsimilar"/>
        </w:rPr>
        <w:t xml:space="preserve"> flossiä¸ºæŸ“è‰²ä½“iå…³äºŽä¸¢åŒ…çŽ‡æµ‹åº¦çš„é€‚åº”åº¦è®¡ç®—å‡½æ•°,å¦‚å…¬å¼(3.20),</w:t>
      </w:r>
      <w:r>
        <w:t>å…¶ä¸</w:t>
      </w:r>
      <w:r>
        <w:softHyphen/>
        <w:t>ç”±äºŽä¸¢åŒ…çŽ‡å¹¶ä¸æ˜¯åŠ æ€§å‚æ•°,éœ€è¦é€šè¿‡å…¬å¼å°†å…¶è½¬æ¢æˆåŠ æ€§å‚æ•°,å¦‚å…¬å¼(3.19)ã€‚</w:t>
      </w:r>
    </w:p>
    <w:p>
      <w:pPr>
        <w:spacing w:before="240" w:after="240"/>
      </w:pPr>
      <w:r>
        <w:t>loss'a,b=log1+lossa,b(3.19)flossi=sumi loss'÷j=1msumi loss'(3.20)æ—¶å»¶ä¸Žä¸¢åŒ…çŽ‡æµ‹åº¦çš„é€‚åº”åº¦è®¡ç®—å‡½æ•°,éƒ½é™¤ä»¥äº†è¯¥ä»£æ‰€æœ‰æŸ“è‰²ä½“ç›¸åº”æµ‹åº¦å’Œ,è¿™æ˜¯å› ä¸ºä»Žä¸¢åŒ…çŽ‡ä¸Žæ—¶å»¶çš„æµ‹é‡ç»“æžœå¯çŸ¥,ä¸¢åŒ…çŽ‡å€¼ä¸Žæ—¶å»¶å€¼ç›¸å·®å¾ˆå¤š,è‹¥ä¸åšè¿™æ ·çš„å¤„ç†,æ—¶</w:t>
      </w:r>
      <w:r>
        <w:rPr>
          <w:rStyle w:val="emsimilar"/>
        </w:rPr>
        <w:t>å»¶å¯¹äºŽè·¯å¾„çš„é€‰æ‹©çš„å½±å“ä¼šå¤§äºŽä¸¢åŒ…çŽ‡,è¿™æ ·é€‰æ‹©çš„è·¯å¾„å¯èƒ½è¿‡å¤šçš„è€ƒè™‘äº†æ—¶å»¶,è€Œå¿½ç•¥äº†ä¸¢åŒ…çŽ‡ã€‚</w:t>
      </w:r>
      <w:r>
        <w:t>åšäº†ç›¸åº”çš„å¤„ç†åŽå–å€¼èŒƒå›´åœ¨åŒä¸€èŒƒå›´,è¢«è€ƒè™‘çš„å¯èƒ½æ€§å°±ç›¸å¯¹å‡ç</w:t>
      </w:r>
      <w:r>
        <w:softHyphen/>
        <w:t>‰ã€‚</w:t>
      </w:r>
    </w:p>
    <w:p>
      <w:pPr>
        <w:spacing w:before="240" w:after="240"/>
      </w:pPr>
      <w:r>
        <w:t>æ ¹æ®ä¸Šè¿°å®šä¹‰çš„å…¬å¼å¯çŸ¥,å¯¹äºŽä¸€æ¡æŸ“è‰²ä½“çš„é€‚åº”åº¦æ¥è¯´ã€‚å…¶å€¼è¶Šå°,è¡¨æ˜Žè¯¥æ¡æŸ“è‰²ä½“ä»£è¡¨çš„è·¯å¾„æ›´ä¼˜ç§€ã€‚</w:t>
      </w:r>
      <w:r>
        <w:br/>
      </w:r>
      <w:r>
        <w:t>3.4.6é—ä¼ ç®—å</w:t>
      </w:r>
      <w:r>
        <w:softHyphen/>
        <w:t>çš„è®¾è®¡</w:t>
      </w:r>
    </w:p>
    <w:p>
      <w:pPr>
        <w:spacing w:before="240" w:after="240"/>
      </w:pPr>
      <w:r>
        <w:t>1)é€‰æ‹©ç®—å</w:t>
      </w:r>
      <w:r>
        <w:softHyphen/>
        <w:t>è®¾è®¡</w:t>
      </w:r>
    </w:p>
    <w:p>
      <w:pPr>
        <w:spacing w:before="240" w:after="240"/>
      </w:pPr>
      <w:r>
        <w:rPr>
          <w:rStyle w:val="emsimilar"/>
        </w:rPr>
        <w:t>ä»Žç¾¤ä½“ä¸</w:t>
      </w:r>
      <w:r>
        <w:rPr>
          <w:rStyle w:val="emsimilar"/>
        </w:rPr>
        <w:softHyphen/>
        <w:t>é€‰æ‹©ä¼˜èƒœçš„ä¸ªä½“,æ·˜æ±°åŠ£è´¨ä¸ªä½“çš„æ“ä½œå«é€‰æ‹©ã€‚é€‰æ‹©çš„ç›®çš„æ˜¯æŠŠä¼˜åŒ–çš„ä¸ªä½“ç›´æŽ¥é—ä¼ åˆ°ä¸‹ä¸€ä»£æˆ–é€šè¿‡é…å¯¹äº¤å‰äº§ç”Ÿæ–°çš„ä¸ªä½“å†é—ä¼ åˆ°ä¸‹ä¸€ä»£ã€‚</w:t>
      </w:r>
    </w:p>
    <w:p>
      <w:pPr>
        <w:spacing w:before="240" w:after="240"/>
      </w:pPr>
      <w:r>
        <w:rPr>
          <w:rStyle w:val="emsimilar"/>
        </w:rPr>
        <w:t>ä¸€æ¡æŸ“è‰²ä½“æ ¹æ®é€‚åº”åº¦å‡½æ•°æ±‚å¾—çš„é€‚åº”åº¦çš„å€¼è¶Šå°,è¯´æ˜Žè¯¥æ¡æŸ“è‰²ä½“æ‰€ä»£è¡¨çš„è·¯å¾„æ›´ç¬¦åˆè¦æ±‚ã€‚ä¸ºäº†é˜²æ</w:t>
      </w:r>
      <w:r>
        <w:rPr>
          <w:rStyle w:val="emsimilar"/>
        </w:rPr>
        <w:softHyphen/>
        <w:t>¢å½“å‰ç¾¤ä½“çš„æœ€ä¼˜ä¸ªä½“åœ¨ä¸‹ä¸€ä»£å‘ç”Ÿä¸¢å¤±,å¯¼è‡´é—ä¼ ç®—æ³•ä¸èƒ½æ”¶æ•›åˆ°å…¨å±€æœ€ä¼˜è§£,æœ¬æ–‡çš„é€‰æ‹©ç®—å</w:t>
      </w:r>
      <w:r>
        <w:rPr>
          <w:rStyle w:val="emsimilar"/>
        </w:rPr>
        <w:softHyphen/>
        <w:t>ä½¿ç”¨"ç²¾è‹±é€‰æ‹©(elitist selection or elitism)"ç</w:t>
      </w:r>
      <w:r>
        <w:rPr>
          <w:rStyle w:val="emsimilar"/>
        </w:rPr>
        <w:softHyphen/>
        <w:t>–ç•¥,è¯¥ç</w:t>
      </w:r>
      <w:r>
        <w:rPr>
          <w:rStyle w:val="emsimilar"/>
        </w:rPr>
        <w:softHyphen/>
        <w:t>–ç•¥çš„æ€æƒ³æ˜¯æŠŠç¾¤ä½“åœ¨è¿›åŒ–è¿‡ç¨‹ä¸</w:t>
      </w:r>
      <w:r>
        <w:rPr>
          <w:rStyle w:val="emsimilar"/>
        </w:rPr>
        <w:softHyphen/>
        <w:t>è¿„ä»Šå‡ºçŽ°çš„æœ€å¥½ä¸ªä½“(ç§°ä¸ºç²¾è‹±ä¸ªä½“(elitist))ä¸è¿›è¡Œé…å¯¹äº¤å‰è€Œç›´æŽ¥å¤åˆ¶åˆ°ä¸‹ä¸€ä»£ä¸</w:t>
      </w:r>
      <w:r>
        <w:rPr>
          <w:rStyle w:val="emsimilar"/>
        </w:rPr>
        <w:softHyphen/>
        <w:t>ã€‚ç®—æ³•çš„æ</w:t>
      </w:r>
      <w:r>
        <w:rPr>
          <w:rStyle w:val="emsimilar"/>
        </w:rPr>
        <w:softHyphen/>
        <w:t>¥éª¤å¦‚ä¸‹:</w:t>
      </w:r>
      <w:r>
        <w:rPr>
          <w:rStyle w:val="emsimilar"/>
        </w:rPr>
        <w:br/>
      </w:r>
      <w:r>
        <w:t>(1)ç¡®å®šæ¯æ¬¡ä¿ç•™çš„ç²¾è‹±æŸ“è‰²ä½“æ•°é‡å’Œéšæœºä¿ç•™çš„æ™®é€šæŸ“è‰²ä½“æ•°é‡ã€‚</w:t>
      </w:r>
    </w:p>
    <w:p>
      <w:pPr>
        <w:spacing w:before="240" w:after="240"/>
      </w:pPr>
      <w:r>
        <w:rPr>
          <w:rStyle w:val="emsimilar"/>
        </w:rPr>
        <w:t>(2)å¯¹äºŽä¸€ä»£ç¾¤ä½“,å°†å…¶æŸ“è‰²ä½“æŒ‰ç…§é€‚åº”åº¦ç”±å°åˆ°å¤§é¡ºåºæŽ’åˆ—,</w:t>
      </w:r>
      <w:r>
        <w:t>æ ¹æ®è®¾å®šå€¼ä»Žä¸</w:t>
      </w:r>
      <w:r>
        <w:softHyphen/>
        <w:t>é€‰æ‹©å‡ºé€‚åº”åº¦è¾ƒå¥½çš„çš„ç²¾è‹±æŸ“è‰²ä½“,ç›´æŽ¥å¤åˆ¶åˆ°ä¸‹ä¸€ä»£ã€‚</w:t>
      </w:r>
      <w:r>
        <w:br/>
      </w:r>
      <w:r>
        <w:t>(3)æ ¹æ®è®¾å®šå€¼å†ä»Žå‰©ä½™çš„æŸ“è‰²ä½“ä¸</w:t>
      </w:r>
      <w:r>
        <w:softHyphen/>
        <w:t>éšæœºé€‰æ‹©æ™®é€šæŸ“è‰²ä½“,å¤åˆ¶åˆ°ä¸‹ä¸€ä»£ã€‚</w:t>
      </w:r>
    </w:p>
    <w:p>
      <w:pPr>
        <w:spacing w:before="240" w:after="240"/>
      </w:pPr>
      <w:r>
        <w:t>(4)å°†å‰©ä½™çš„æŸ“è‰²ä½“æ‰§è¡Œäº¤å‰ç®—å</w:t>
      </w:r>
      <w:r>
        <w:softHyphen/>
        <w:t>,å¹¶ä¼ å…¥ä¸‹ä¸€ä»£ã€‚</w:t>
      </w:r>
    </w:p>
    <w:p>
      <w:pPr>
        <w:spacing w:before="240" w:after="240"/>
      </w:pPr>
      <w:r>
        <w:t>2)äº¤å‰ç®—å</w:t>
      </w:r>
      <w:r>
        <w:softHyphen/>
        <w:t>è®¾è®¡</w:t>
      </w:r>
    </w:p>
    <w:p>
      <w:pPr>
        <w:spacing w:before="240" w:after="240"/>
      </w:pPr>
      <w:r>
        <w:rPr>
          <w:rStyle w:val="emsimilar"/>
        </w:rPr>
        <w:t>äº¤å‰æŒ‡æŠŠä¸¤ä¸ªçˆ¶ä»£ä¸ªä½“çš„éƒ¨åˆ†ç»“æž„åŠ ä»¥æ›¿æ¢é‡ç»„è€Œç”Ÿæˆæ–°ä¸ªä½“çš„æ“ä½œã€‚äº¤å‰ç®—å</w:t>
      </w:r>
      <w:r>
        <w:rPr>
          <w:rStyle w:val="emsimilar"/>
        </w:rPr>
        <w:softHyphen/>
        <w:t>å°†ç§ç¾¤ä¸</w:t>
      </w:r>
      <w:r>
        <w:rPr>
          <w:rStyle w:val="emsimilar"/>
        </w:rPr>
        <w:softHyphen/>
        <w:t>çš„ä¸¤ä¸ªä¸ªä½“éšæœºåœ°äº¤æ¢æŸäº›åŸºå› (æœ¬æ–‡æŒ‡çš„æ˜¯äº¤æ¢æœºèŠ‚ç‚¹),èƒ½å¤Ÿäº§ç”Ÿæ–°çš„ç»„åˆ,äº¤å‰ç®—å</w:t>
      </w:r>
      <w:r>
        <w:rPr>
          <w:rStyle w:val="emsimilar"/>
        </w:rPr>
        <w:softHyphen/>
        <w:t>å°†äº§ç”Ÿæ–°çš„ä¸ªä½“,æ‰©å¤§é—ä¼ ç®—æ³•çš„æœç´¢ç©ºé—´ã€‚</w:t>
      </w:r>
      <w:r>
        <w:t>äº¤å‰ç®—å</w:t>
      </w:r>
      <w:r>
        <w:softHyphen/>
        <w:t>çš„è®¾è®¡ä¸€èˆ¬åŒ…æ‹¬äº¤å‰çŽ‡çš„è®¾ç½®å’Œäº¤å‰æ–¹å¼çš„è®¾è®¡,ä½†æœ¬æ–‡çš„è®¾è®¡æ˜¯åœ¨ç»è¿‡é€‰æ‹©ç®—å</w:t>
      </w:r>
      <w:r>
        <w:softHyphen/>
        <w:t>åŽ,å¯¹å‰©ä¸‹çš„æ‰€æœ‰æŸ“è‰²ä½“æ‰§è¡Œäº¤å‰ç®—å</w:t>
      </w:r>
      <w:r>
        <w:softHyphen/>
        <w:t>,ä¸”åªæœ‰é™¤å¤´å°¾åŸºå› å¤–æœ‰ç›¸åŒçš„</w:t>
      </w:r>
      <w:r>
        <w:rPr>
          <w:rStyle w:val="emsimilar"/>
        </w:rPr>
        <w:t>åŸºå› çš„åŒäº²æŸ“è‰²ä½“æ‰èƒ½è¿›è¡Œäº¤å‰,å› æ</w:t>
      </w:r>
      <w:r>
        <w:rPr>
          <w:rStyle w:val="emsimilar"/>
        </w:rPr>
        <w:softHyphen/>
        <w:t>¤ä¸è®¾ç½®äº¤å‰çŽ‡,åªå¯¹äº¤å‰æ–¹å¼è¿›è¡Œè®¾è®¡ã€‚</w:t>
      </w:r>
    </w:p>
    <w:p>
      <w:pPr>
        <w:spacing w:before="240" w:after="240"/>
      </w:pPr>
      <w:r>
        <w:t>é—ä¼ ç®—æ³•ä¸</w:t>
      </w:r>
      <w:r>
        <w:softHyphen/>
        <w:t>çš„äº¤å‰ç®—å</w:t>
      </w:r>
      <w:r>
        <w:softHyphen/>
        <w:t>ä¸€èˆ¬æ˜¯é€šç”¨çš„,ä½†è®¾è®¡ç®—æ³•æ—¶,éœ€è¦æ ¹æ®å…·ä½“é—®é¢˜é€‰æ‹©ç›¸é€‚åº”çš„äº¤å‰ç®—å</w:t>
      </w:r>
      <w:r>
        <w:softHyphen/>
        <w:t>ã€‚</w:t>
      </w:r>
      <w:r>
        <w:rPr>
          <w:rStyle w:val="emsimilar"/>
        </w:rPr>
        <w:t>ç®—æ³•å®žè·µä¸</w:t>
      </w:r>
      <w:r>
        <w:rPr>
          <w:rStyle w:val="emsimilar"/>
        </w:rPr>
        <w:softHyphen/>
        <w:t>å¸¸ç”¨çš„äº¤å‰ç®—å</w:t>
      </w:r>
      <w:r>
        <w:rPr>
          <w:rStyle w:val="emsimilar"/>
        </w:rPr>
        <w:softHyphen/>
        <w:t>æœ‰å•ç‚¹äº¤å‰,å¤šç‚¹äº¤å‰,èžåˆäº¤å‰ç</w:t>
      </w:r>
      <w:r>
        <w:rPr>
          <w:rStyle w:val="emsimilar"/>
        </w:rPr>
        <w:softHyphen/>
        <w:t>‰,å…¶ä¸</w:t>
      </w:r>
      <w:r>
        <w:rPr>
          <w:rStyle w:val="emsimilar"/>
        </w:rPr>
        <w:softHyphen/>
        <w:t>å•ç‚¹äº¤å‰æ˜¯åœ¨æŸ“è‰²ä½“ä¸</w:t>
      </w:r>
      <w:r>
        <w:rPr>
          <w:rStyle w:val="emsimilar"/>
        </w:rPr>
        <w:softHyphen/>
        <w:t>éšæœºé€‰æ‹©ä¸€ä¸ªç‚¹,ä½œä¸ºäº¤å‰ç‚¹,ç„¶åŽåœ¨è¯¥ç‚¹å°†çˆ¶ä»£æŸ“è‰²ä½“éƒ¨åˆ†åŸºå› äº¤æ¢,</w:t>
      </w:r>
      <w:r>
        <w:t>å¾—åˆ°æ–°çš„æŸ“è‰²ä½“,å¦‚å›¾3.13æ‰€ç¤ºã€‚</w:t>
      </w:r>
    </w:p>
    <w:p>
      <w:pPr>
        <w:spacing w:before="240" w:after="240"/>
      </w:pPr>
      <w:r>
        <w:t>å›¾3.13å•ç‚¹äº¤å‰ç¤ºæ„å›¾QoSè·¯ç”±ç®—æ³•ä¸</w:t>
      </w:r>
      <w:r>
        <w:softHyphen/>
        <w:t>äº¤å‰ç®—å</w:t>
      </w:r>
      <w:r>
        <w:softHyphen/>
        <w:t>çš„è®¾è®¡å€Ÿé‰´äº†å•ç‚¹äº¤å‰çš„æ€æƒ³,å°†ä¸¤æ¡è·¯ç”±çš„éƒ¨åˆ†è·¯å¾„ç‰‡æ®µè¿›è¡Œäº¤æ¢,äº§ç”Ÿæ–°çš„è·¯ç”±,å…·ä½“æ˜¯å…ˆä»Žä¸¤æ¡è·¯ç”±ä¸</w:t>
      </w:r>
      <w:r>
        <w:softHyphen/>
        <w:t>é€‰å‡ºä¸€ä¸ªèŠ‚ç‚¹,å°†è·¯ç”±åˆ†ä¸ºä¸¤éƒ¨åˆ†,ä¸€éƒ¨åˆ†æ˜¯ä»ŽæºèŠ‚ç‚¹åˆ°é€‰å‡ºçš„èŠ‚ç‚¹,å¦ä¸€éƒ¨åˆ†ä»Žé€‰å‡ºçš„èŠ‚ç‚¹åˆ°ç›®çš„èŠ‚ç‚¹,ç„¶åŽç›¸äº’äº¤æ¢é€‰å‡ºçš„èŠ‚ç‚¹åŽé¢çš„è·¯ç”±ç‰‡æ®µã€‚</w:t>
      </w:r>
    </w:p>
    <w:p>
      <w:pPr>
        <w:spacing w:before="240" w:after="240"/>
      </w:pPr>
      <w:r>
        <w:t>åŒæ—¶,è·¯ç”±ç®—æ³•ä¸</w:t>
      </w:r>
      <w:r>
        <w:softHyphen/>
        <w:t>é‡‡ç”¨çš„å•ç‚¹äº¤å‰ç®—å</w:t>
      </w:r>
      <w:r>
        <w:softHyphen/>
        <w:t>åŒä¸Šæ–‡æåˆ°çš„å¸¸è§„å•ç‚¹äº¤å‰åˆæœ‰äº›åŒºåˆ«ã€‚æœ¬æ–‡ç®—æ³•è¦æ±‚åŒäº²çš„æŸ“è‰²ä½“å¤´å°¾åŸºå› å¿…é¡»ç›¸åŒ,å³æºç›®çš„èŠ‚ç‚¹è¦ç›¸åŒ,ä¸”åŒäº²çš„æŸ“è‰²ä½“é™¤äº†å¤´å°¾åŸºå› å¤–,å¿…é¡»åŒ…å«è‡³å°‘ä¸€ä¸ªç›¸åŒçš„åŸºå› ç‰‡æ®µ,ä½†æ˜¯å¹¶ä¸è¦æ±‚è¯¥ç›¸åŒåŸºå› ç‰‡æ®µåœ¨æŸ“è‰²ä½“ä¸</w:t>
      </w:r>
      <w:r>
        <w:softHyphen/>
        <w:t>çš„ä½ç½®ä¹Ÿå¿…é¡»ç›¸åŒã€‚æŒ‰ç…§ç‰©ç†ä¸Šè®²,å³äºŒè€…æŸ“è‰²ä½“ä»£è¡¨çš„è·¯å¾„é™¤åŽ»èµ·ç‚¹å’Œç»ˆç‚¹,è‡³å°‘åŒ…å«ä¸€ä¸ªç›¸åŒçš„èŠ‚ç‚¹,ä½†æ˜¯è·¯å¾„ç»è¿‡è¯¥ç›¸åŒèŠ‚ç‚¹çš„é¡ºåºå¯ä»¥ä¸åŒã€‚</w:t>
      </w:r>
      <w:r>
        <w:rPr>
          <w:rStyle w:val="emsimilar"/>
        </w:rPr>
        <w:t>è¿™äº›ç›¸åŒçš„åŸºå› ç‰‡æ®µä½œä¸ºæ½œåœ¨å¯è¡Œçš„äº¤å‰ç‚¹,æ</w:t>
      </w:r>
      <w:r>
        <w:rPr>
          <w:rStyle w:val="emsimilar"/>
        </w:rPr>
        <w:softHyphen/>
        <w:t>¤æ—¶äº¤å‰ç®—å</w:t>
      </w:r>
      <w:r>
        <w:rPr>
          <w:rStyle w:val="emsimilar"/>
        </w:rPr>
        <w:softHyphen/>
        <w:t>çš„æ‰§è¡Œæ˜¯ç</w:t>
      </w:r>
      <w:r>
        <w:rPr>
          <w:rStyle w:val="emsimilar"/>
        </w:rPr>
        <w:softHyphen/>
        <w:t>‰æ¦‚çŽ‡çš„éšæœºé€‰æ‹©æ½œåœ¨çš„äº¤å‰ç‚¹,å¹¶ä»¥è¯¥äº¤å‰ç‚¹ä¸ºä¸</w:t>
      </w:r>
      <w:r>
        <w:rPr>
          <w:rStyle w:val="emsimilar"/>
        </w:rPr>
        <w:softHyphen/>
        <w:t>å¿ƒ,å°†ä¸¤æ¡æŸ“è‰²ä½“çš„å‰åŽéƒ¨åˆ†åˆ†åˆ«äº’æ¢,ä»Žè€Œç”Ÿæˆä¸¤æ¡æ–°çš„æŸ“è‰²ä½“,å¦‚å›¾3.14æ‰€ç¤ºã€‚</w:t>
      </w:r>
      <w:r>
        <w:rPr>
          <w:rStyle w:val="emsimilar"/>
        </w:rPr>
        <w:br/>
      </w:r>
      <w:r>
        <w:rPr>
          <w:rStyle w:val="emsimilar"/>
        </w:rPr>
        <w:t xml:space="preserve">å›¾3.14 </w:t>
      </w:r>
      <w:r>
        <w:t>QoSè·¯ç”±å•ç‚¹äº¤å‰ç¤ºæ„å›¾3)å˜å¼‚ç®—å</w:t>
      </w:r>
      <w:r>
        <w:softHyphen/>
        <w:t>è®¾è®¡</w:t>
      </w:r>
    </w:p>
    <w:p>
      <w:pPr>
        <w:spacing w:before="240" w:after="240"/>
      </w:pPr>
      <w:r>
        <w:t>å˜å¼‚ç®—å</w:t>
      </w:r>
      <w:r>
        <w:softHyphen/>
        <w:t>çš„ç›®çš„æ˜¯åœ¨ç§ç¾¤ä¸</w:t>
      </w:r>
      <w:r>
        <w:softHyphen/>
        <w:t>ä¿æŒå’Œå¼•å…¥åŸºå› å¤šæ ·æ€§,æ‰©å¤§æœç´¢èŒƒå›´,èƒ½å¤Ÿä¸€å®šç¨‹åº¦çš„é˜²æ</w:t>
      </w:r>
      <w:r>
        <w:softHyphen/>
        <w:t>¢å±€éƒ¨æœ€ä¼˜è§£çš„å‡ºçŽ°ã€‚å˜å¼‚ç®—å</w:t>
      </w:r>
      <w:r>
        <w:softHyphen/>
        <w:t>çš„è®¾è®¡åŒ…æ‹¬å˜å¼‚æ¦‚çŽ‡çš„è®¾ç½®å’Œå˜å¼‚æ–¹å¼çš„è®¾è®¡ã€‚</w:t>
      </w:r>
    </w:p>
    <w:p>
      <w:pPr>
        <w:spacing w:before="240" w:after="240"/>
      </w:pPr>
      <w:r>
        <w:t>å˜å¼‚æ¦‚çŽ‡å†³å®šäº†ä¸€ä¸ªæŸ“è‰²ä½“å‘ç”Ÿå˜å¼‚çš„æ¦‚çŽ‡,é—ä¼ ç®—æ³•çš„å˜å¼‚çŽ‡å¹¶æ²¡æœ‰æ˜Žç¡®çš„å€¼,ä½†æœ‰äº›å˜å¼‚æ¦‚çŽ‡ç¡®æ˜¯æ¯”å…¶ä»–å˜å¼‚æ¦‚çŽ‡æä¾›å¥½å¾ˆå¤šçš„ç»“æžœã€‚è¾ƒé«˜çš„å˜å¼‚çŽ‡å…è®¸ç§ç¾¤ä¸</w:t>
      </w:r>
      <w:r>
        <w:softHyphen/>
        <w:t>æœ‰æ›´å¤šçš„é—ä¼ å¤šæ ·æ€§,</w:t>
      </w:r>
      <w:r>
        <w:rPr>
          <w:rStyle w:val="emsimilar"/>
        </w:rPr>
        <w:t>è¿™æ ·æ‰©å¤§äº†æœç´¢èŒƒå›´,æœ‰åŠ©äºŽé¿å…é™·å…¥å±€éƒ¨æœ€ä¼˜ã€‚</w:t>
      </w:r>
      <w:r>
        <w:t>ç„¶è€Œ,å˜å¼‚çŽ‡è¿‡é«˜ä¼šå¯¼è‡´è¿‡å¤šçš„é—ä¼ ç‰¹æ€§å˜å¼‚,å¯èƒ½å¯¼è‡´å¤±åŽ»å‰ä»£ç§ç¾¤ä¸</w:t>
      </w:r>
      <w:r>
        <w:softHyphen/>
        <w:t>çš„ä¼˜è‰¯è§£ã€‚æœ€å¥½çš„å˜å¼‚æ¦‚çŽ‡åº”è¯¥è®¾ç½®ä¸ºè¿™æ ·ä¸€ä¸ªå€¼,è¯¥å€¼å…è®¸è¶³å¤Ÿçš„å¤šæ ·æ€§,ä»¥é˜²æ</w:t>
      </w:r>
      <w:r>
        <w:softHyphen/>
        <w:t>¢ç®—æ³•æœç´¢åœæ</w:t>
      </w:r>
      <w:r>
        <w:softHyphen/>
        <w:t>¢ä¸å‰,åŒæ—¶ç®—æ³•åœ¨å˜å¼‚ä¸</w:t>
      </w:r>
      <w:r>
        <w:softHyphen/>
        <w:t>åˆå¯ä»¥è¾ƒå¥½åœ°ä¿ç•™åŽŸç§ç¾¤ä¸</w:t>
      </w:r>
      <w:r>
        <w:softHyphen/>
        <w:t>æœ‰ä»·å€¼çš„é—ä¼ ä¿¡æ¯ã€‚é€šè¿‡æ”¹å˜å˜å¼‚æ¦‚çŽ‡çš„å€¼è¿›è¡Œå®žéªŒå¯¹æ¯”å¯çŸ¥,åœ¨æœ¬æ–‡è®¾è®¡çš„æ‹“æ‰‘è·¯å¾„ä¸</w:t>
      </w:r>
      <w:r>
        <w:softHyphen/>
        <w:t>,å˜å¼‚çŽ‡åœ¨1%èƒ½æä¾›ä¸€ä¸ªå¾ˆå¥½çš„ç»“æžœ,æ•…å°†å˜å¼‚æ¦‚çŽ‡çš„å€¼è®¾ä¸º1%ã€‚</w:t>
      </w:r>
    </w:p>
    <w:p>
      <w:pPr>
        <w:spacing w:before="240" w:after="240"/>
      </w:pPr>
      <w:r>
        <w:t>å¸¸è§çš„å˜å¼‚ç®—å</w:t>
      </w:r>
      <w:r>
        <w:softHyphen/>
        <w:t>æœ‰ç¿»è½¬ã€éšæœºé‡ç½®å’Œäº¤æ¢çªå˜ã€‚æœ¬æ–‡çš„å˜å¼‚ç®—å</w:t>
      </w:r>
      <w:r>
        <w:softHyphen/>
        <w:t>é€‰æ‹©çš„æ˜¯éšæœºé‡ç½®,</w:t>
      </w:r>
      <w:r>
        <w:rPr>
          <w:rStyle w:val="emsimilar"/>
        </w:rPr>
        <w:t>éšæœºé‡ç½®æ˜¯åœ¨æŸ“è‰²ä½“ä¸</w:t>
      </w:r>
      <w:r>
        <w:rPr>
          <w:rStyle w:val="emsimilar"/>
        </w:rPr>
        <w:softHyphen/>
        <w:t>éšæœºé€‰æ‹©ä¸€ä¸ªåŸºå› ,å¹¶èµ‹å€¼ä¸ºä¸€ä¸ªåˆç†çš„éšæœºå€¼ã€‚</w:t>
      </w:r>
      <w:r>
        <w:rPr>
          <w:rStyle w:val="emsimilar"/>
        </w:rPr>
        <w:br/>
      </w:r>
      <w:r>
        <w:rPr>
          <w:rStyle w:val="emsimilar"/>
        </w:rPr>
        <w:t>4)ç»ˆæ</w:t>
      </w:r>
      <w:r>
        <w:rPr>
          <w:rStyle w:val="emsimilar"/>
        </w:rPr>
        <w:softHyphen/>
        <w:t>¢æ£€æŸ¥</w:t>
      </w:r>
    </w:p>
    <w:p>
      <w:pPr>
        <w:spacing w:before="240" w:after="240"/>
      </w:pPr>
      <w:r>
        <w:rPr>
          <w:rStyle w:val="emsimilar"/>
        </w:rPr>
        <w:t>ç»ˆæ</w:t>
      </w:r>
      <w:r>
        <w:rPr>
          <w:rStyle w:val="emsimilar"/>
        </w:rPr>
        <w:softHyphen/>
        <w:t>¢æ£€æŸ¥å†³å®šè¿è¡Œçš„ç®—æ³•åœ¨ä½•æ—¶ç»ˆæ</w:t>
      </w:r>
      <w:r>
        <w:rPr>
          <w:rStyle w:val="emsimilar"/>
        </w:rPr>
        <w:softHyphen/>
        <w:t>¢,é—ä¼ ç®—æ³•çš„ç»ˆæ</w:t>
      </w:r>
      <w:r>
        <w:rPr>
          <w:rStyle w:val="emsimilar"/>
        </w:rPr>
        <w:softHyphen/>
        <w:t>¢æ¡ä»¶ä¸€èˆ¬æ˜¯è¿</w:t>
      </w:r>
      <w:r>
        <w:rPr>
          <w:rStyle w:val="emsimilar"/>
        </w:rPr>
        <w:softHyphen/>
        <w:t>ä»£æ¬¡æ•°,ä½†ä½œä¸ºQoSæŽ§åˆ¶è¿™ä¸€åº”ç”¨åœºæ™¯ä¸‹,éœ€è¦æé«˜ç®—æ³•æ”¶æ•›çš„é€Ÿåº¦,å› æ</w:t>
      </w:r>
      <w:r>
        <w:rPr>
          <w:rStyle w:val="emsimilar"/>
        </w:rPr>
        <w:softHyphen/>
        <w:t>¤è®¾ç½®äº†å¦ä¸€ç»ˆæ</w:t>
      </w:r>
      <w:r>
        <w:rPr>
          <w:rStyle w:val="emsimilar"/>
        </w:rPr>
        <w:softHyphen/>
        <w:t>¢æ¡ä»¶,å³å</w:t>
      </w:r>
      <w:r>
        <w:rPr>
          <w:rStyle w:val="emsimilar"/>
        </w:rPr>
        <w:softHyphen/>
        <w:t>˜å‚¨çš„æ»¡è¶³éœ€æ±‚çš„æŸ“è‰²ä½“(è·¯å¾„)çš„æ•°é‡åˆ°è¾¾Næ—¶,</w:t>
      </w:r>
      <w:r>
        <w:t>ä¹Ÿå¯ä»¥ç»ˆæ</w:t>
      </w:r>
      <w:r>
        <w:softHyphen/>
        <w:t>¢é—ä¼ ç®—æ³•</w:t>
      </w:r>
      <w:r>
        <w:rPr>
          <w:rStyle w:val="emsimilar"/>
        </w:rPr>
        <w:t>,å¹¶è¿”å›žå…¶ä¸</w:t>
      </w:r>
      <w:r>
        <w:rPr>
          <w:rStyle w:val="emsimilar"/>
        </w:rPr>
        <w:softHyphen/>
        <w:t>é€‚åº”åº¦æœ€å¥½çš„ä¸€æ¡è·¯å¾„ã€‚Nçš„å€¼å¯ä»¥æ ¹æ®å…·ä½“çš„åœºæ™¯è¿›è¡Œè®¾ç½®,è‹¥æ˜¯æœ€åˆçš„QoSæœåŠ¡è¯·æ±‚,Nå¯ä»¥è®¾å®šä¸€ä¸ªè¾ƒå¤§çš„å€¼,ä»Žè€Œå¯ä»¥æä¾›æ›´å¥½çš„æœåŠ¡,è‹¥æ˜¯è§†é¢‘æµä¼ è¾“æ—¶å‡ºçŽ°åŠ£åŒ–éœ€è¦è¿›è¡ŒQoSæŽ§åˆ¶æ—¶,åˆ™å°†Nè®¾ç½®ä¸ºä¸€ä¸ªè¾ƒå°çš„å€¼,ä»Žè€Œç¡®ä¿ç®—æ³•èƒ½å¤Ÿåœ¨è¾ƒçŸ</w:t>
      </w:r>
      <w:r>
        <w:rPr>
          <w:rStyle w:val="emsimilar"/>
        </w:rPr>
        <w:softHyphen/>
        <w:t>çš„æ—¶é—´å†…æ”¶æ•›,</w:t>
      </w:r>
      <w:r>
        <w:t>æ›´å¿«å¯»æ‰¾åˆ°é‡è·¯ç”±çš„è·¯å¾„,å‡å°‘æ‹¥å µæ—¶é—´å¤ªé•¿é€ æˆè§†é¢‘æµçš„åžåé‡ä¸‹é™ç</w:t>
      </w:r>
      <w:r>
        <w:softHyphen/>
        <w:t>‰é—®é¢˜ã€‚</w:t>
      </w:r>
    </w:p>
    <w:p>
      <w:pPr>
        <w:spacing w:before="240" w:after="240"/>
      </w:pPr>
      <w:r>
        <w:t>åˆ©ç”¨é—ä¼ ç®—æ³•æ±‚è§£QoSè·¯ç”±çš„æµç¨‹å¦‚å›¾3.15æ‰€ç¤º,å…¶ä¸</w:t>
      </w:r>
      <w:r>
        <w:softHyphen/>
        <w:t>Mä¸ºåˆå§‹ç§ç¾¤æ•°,Lä¸ºä¸‹ä¸€ä»£çš„ç§ç¾¤æ•°,N,Kä¸ºåˆ¤æ–</w:t>
      </w:r>
      <w:r>
        <w:softHyphen/>
        <w:t>ç®—æ³•æ˜¯å¦åœæ</w:t>
      </w:r>
      <w:r>
        <w:softHyphen/>
        <w:t>¢çš„ç»ˆæ</w:t>
      </w:r>
      <w:r>
        <w:softHyphen/>
        <w:t>¢æ¡ä»¶ã€‚</w:t>
      </w:r>
      <w:r>
        <w:br/>
      </w:r>
      <w:r>
        <w:t>å›¾3.15 QoSè·¯ç”±æµç¨‹å›¾</w:t>
      </w:r>
    </w:p>
    <w:p>
      <w:pPr>
        <w:spacing w:before="240" w:after="240"/>
      </w:pPr>
      <w:r>
        <w:t>3.5æœ¬ç« å°ç»“</w:t>
      </w:r>
    </w:p>
    <w:p>
      <w:pPr>
        <w:spacing w:before="240" w:after="240"/>
      </w:pPr>
      <w:r>
        <w:t>æœ¬ç« é¦–å…ˆé˜è¿°äº†SDNç½‘ç»œä¸</w:t>
      </w:r>
      <w:r>
        <w:softHyphen/>
        <w:t>QoSæŽ§åˆ¶ç</w:t>
      </w:r>
      <w:r>
        <w:softHyphen/>
        <w:t>–ç•¥çš„éœ€æ±‚åˆ†æž,å¯¹æ•´ä½“çš„QoSæŽ§åˆ¶æ¡†æž¶çš„è®¾è®¡è¿›è¡Œäº†ä»‹ç»ã€‚ç„¶åŽä¾æ® RyuæŽ§åˆ¶å™¨ã€OpenFlow åè®®å’ŒOpenvSwitch,å¯¹æ¡†æž¶ä¸</w:t>
      </w:r>
      <w:r>
        <w:softHyphen/>
        <w:t>å„ä¸ªæ¨¡å—çš„ä½œç”¨å’Œè®¾è®¡åŽŸç†è¿›è¡Œäº†å…·ä½“é˜è¿°,æœ€åŽå¯¹åŸºäºŽé—ä¼ ç®—æ³•çš„å¤šQoSçº¦æŸè·¯ç”±ç®—æ³•çš„è®¾è®¡è¿›è¡Œäº†è¯¦ç»†çš„é˜è¿°ã€‚</w:t>
      </w:r>
      <w:r>
        <w:br/>
      </w:r>
      <w:r>
        <w:t>4 QoSæŽ§åˆ¶ç</w:t>
      </w:r>
      <w:r>
        <w:softHyphen/>
        <w:t>–ç•¥å®žçŽ°</w:t>
      </w:r>
    </w:p>
    <w:p>
      <w:pPr>
        <w:spacing w:before="240" w:after="240"/>
      </w:pPr>
      <w:r>
        <w:t>4.1 QoSæŽ§åˆ¶æ¡†æž¶å®žçŽ°æ¦‚è¿°</w:t>
      </w:r>
    </w:p>
    <w:p>
      <w:pPr>
        <w:spacing w:before="240" w:after="240"/>
      </w:pPr>
      <w:r>
        <w:t>åŸºäºŽSDNç½‘ç»œçš„QoSæŽ§åˆ¶ç</w:t>
      </w:r>
      <w:r>
        <w:softHyphen/>
        <w:t>–ç•¥æ¡†æž¶çš„å®žçŽ°åŒ…æ‹¬ä¸¤æ–¹é¢:QoSè·¯ç”±å’Œé˜Ÿåˆ—è°ƒåº¦,æœ¬ç« å°†é˜è¿°è¿™ä¸¤éƒ¨åˆ†åŠŸèƒ½çš„å…·ä½“å®žçŽ°ã€‚</w:t>
      </w:r>
    </w:p>
    <w:p>
      <w:pPr>
        <w:spacing w:before="240" w:after="240"/>
      </w:pPr>
      <w:r>
        <w:t>å¦‚å›¾4.1æ‰€ç¤º,åœ¨RyuæŽ§åˆ¶å™¨ä¸</w:t>
      </w:r>
      <w:r>
        <w:softHyphen/>
        <w:t>å¢žæ·»äº†Topology Manager æ¨¡å—ã€Measureæ¨¡å—ã€Routing Managementæ¨¡å—,Ryuä¸</w:t>
      </w:r>
      <w:r>
        <w:softHyphen/>
        <w:t>çš„è¿™ä¸‰ä¸ªæ¨¡å—åˆ†åˆ«å¯¹åº”äºŽQoSç</w:t>
      </w:r>
      <w:r>
        <w:softHyphen/>
        <w:t>–ç•¥æŽ§åˆ¶æ¡†æž¶ä¸</w:t>
      </w:r>
      <w:r>
        <w:softHyphen/>
        <w:t>çš„æ‹“æ‰‘ç®¡ç†æ¨¡å—ã€é“¾è·¯æ€§èƒ½æµ‹é‡æ¨¡å—ã€è·¯ç”±ç®¡ç†æ¨¡å—ã€‚</w:t>
      </w:r>
    </w:p>
    <w:p>
      <w:pPr>
        <w:spacing w:before="240" w:after="240"/>
      </w:pPr>
      <w:r>
        <w:t>Measureæ¨¡å—å®žçŽ°äº†å‘¨æœŸåœ°æµ‹é‡ç½‘ç»œå¸¦å®½ã€ä¸¢åŒ…çŽ‡ã€æ—¶å»¶ã€é“¾è·¯æ‹¥å¡žçŽ‡ç</w:t>
      </w:r>
      <w:r>
        <w:softHyphen/>
        <w:t>‰QoSæ€§èƒ½å‚æ•°çš„åŠŸèƒ½ã€‚Topology Manageræ¨¡å—èƒ½å¤ŸèŽ·å–ç½‘ç»œæ‹“æ‰‘è§†å›¾,å¹¶å°†é“¾è·¯æ€§èƒ½ä¿¡æ¯ä¸Žé“¾è·¯çš„è¿žæŽ¥å…³ç³»ç»“åˆèµ·æ¥,è®©æŽ§åˆ¶å™¨æ‹¥æœ‰æ›´è¯¦ç»†å’Œå‡†ç¡®çš„ç½‘ç»œå…¨å±€èµ„æºä¿¡æ¯,å½¢æˆå…¨å±€QoSæ‹“æ‰‘è§†å›¾ã€‚Routing Managementå®žçŽ°äº†åŒºåˆ†ä¸åŒæ•°æ®æµçš„åŠŸèƒ½;å¹¶è¿›è¡Œç›¸åº”çš„è·¯å¾„è®¡ç®—;å°†æ•°æ®æµçš„æ ‡è®°ã€å…¥é˜Ÿä»¥åŠè®¡ç®—å‡ºçš„è·¯å¾„ä»¥æµè¡¨çš„å½¢å¼ä¸‹å‘åˆ°äº¤æ¢æœºä¸</w:t>
      </w:r>
      <w:r>
        <w:softHyphen/>
        <w:t>,ä¾›æ•°æ®æµåŒ¹é…ã€ä¼ è¾“;åœ¨ç½‘ç»œä¼ è¾“è·¯å¾„å‡ºçŽ°æ‹¥å¡žæ—¶,èƒ½å¤ŸåŠæ—¶è¿›è¡ŒåŠ¨æ€è·¯ç”±,ä¿è¯è§†é¢‘æµåª’ä½“çš„QoSã€‚</w:t>
      </w:r>
    </w:p>
    <w:p>
      <w:pPr>
        <w:spacing w:before="240" w:after="240"/>
      </w:pPr>
      <w:r>
        <w:t>å›¾4.1 QoSæŽ§åˆ¶åœ¨Ryuä¸</w:t>
      </w:r>
      <w:r>
        <w:softHyphen/>
        <w:t>çš„å®žçŽ°åœ¨OpenvSwtichè½¯ä»¶äº¤æ¢æœºä¸</w:t>
      </w:r>
      <w:r>
        <w:softHyphen/>
        <w:t>å®žçŽ°äº†QoSæŽ§åˆ¶ç</w:t>
      </w:r>
      <w:r>
        <w:softHyphen/>
        <w:t>–ç•¥æ¡†æž¶çš„é˜Ÿåˆ—è°ƒåº¦æ¨¡å—,ä¸»è¦è´Ÿè´£åœ¨æ•°æ®è½¬å‘å±‚é¢ä¸ºä¸šåŠ¡æä¾›QoSä¿éšœã€‚ä¸‹é¢å°†é˜è¿°QoSæŽ§åˆ¶æ¡†æž¶ä¸</w:t>
      </w:r>
      <w:r>
        <w:softHyphen/>
        <w:t>å„ä¸ªæ¨¡å—åœ¨RyuæŽ§åˆ¶å™¨å’ŒOpenvSwitchè½¯äº¤æ¢æœºä¸</w:t>
      </w:r>
      <w:r>
        <w:softHyphen/>
        <w:t>çš„å…·ä½“å®žçŽ°ã€‚</w:t>
      </w:r>
      <w:r>
        <w:br/>
      </w:r>
      <w:r>
        <w:t>4.2 QoSè·¯ç”±çš„å®žçŽ°</w:t>
      </w:r>
    </w:p>
    <w:p>
      <w:pPr>
        <w:spacing w:before="240" w:after="240"/>
      </w:pPr>
      <w:r>
        <w:t>4.2.1é“¾è·¯æ€§èƒ½æµ‹é‡æ¨¡å—çš„å®žçŽ°</w:t>
      </w:r>
    </w:p>
    <w:p>
      <w:pPr>
        <w:spacing w:before="240" w:after="240"/>
      </w:pPr>
      <w:r>
        <w:t>SDNä¸</w:t>
      </w:r>
      <w:r>
        <w:softHyphen/>
        <w:t>OpenFlowåè®®ä½œä¸ºå—å‘æŽ¥å£åè®®è¢«å¹¿æ³›åº”ç”¨,ç”±ç¬¬ä¸‰ç« å¯çŸ¥OpenFlowåè®®å¹¶ä¸æ˜¯ä¸“é—¨ä¸ºæµ‹é‡ç½‘ç»œé“¾è·¯æ€§èƒ½è€Œè®¾è®¡çš„,ä¸”OpenFlowäº¤æ¢æœºä¸ä¼šå‘æŽ§åˆ¶å™¨ç›´æŽ¥æä¾›äº¤æ¢æœºé“¾è·¯çš„æ€§èƒ½æŒ‡æ ‡ä¿¡æ¯,ä½†æ˜¯æ”¯æŒOpenFlowåè®®çš„äº¤æ¢æœºå†…éƒ¨æœ‰ç›¸å…³ç»Ÿè®¡è¿è¡Œä¿¡æ¯çš„è®¡æ•°å™¨,ç”¨äºŽè®°å½•æ¯ä¸ªPortã€Flow ç</w:t>
      </w:r>
      <w:r>
        <w:softHyphen/>
        <w:t>‰ä¿¡æ¯,è¿™äº›è®¡æ•°å™¨è®°å½•çš„ä¿¡æ¯è¶³å¤Ÿæ”¯æŒå®Œæˆé“¾è·¯æ€§èƒ½æµ‹é‡å·¥ä½œã€‚ä¸‹é¢å°†è¯¦ç»†ä»‹ç»é“¾è·¯æ€§èƒ½æµ‹é‡æ¨¡å—çš„å®žçŽ°ã€‚</w:t>
      </w:r>
      <w:r>
        <w:br/>
      </w:r>
      <w:r>
        <w:t>1)é“¾è·¯æ€§èƒ½æµ‹é‡æ¨¡å—æ¡†æž¶</w:t>
      </w:r>
    </w:p>
    <w:p>
      <w:pPr>
        <w:spacing w:before="240" w:after="240"/>
      </w:pPr>
      <w:r>
        <w:t>é“¾è·¯æ€§èƒ½æµ‹é‡æ¨¡å—å‘¨æœŸåœ°å¯¹é“¾è·¯è¿›è¡Œæµ‹é‡,èŽ·å–å…¨ç½‘é“¾è·¯QoSæ€§èƒ½ä¿¡æ¯ã€‚å›¾4.2å±•ç¤ºäº†é“¾è·¯æ€§èƒ½æµ‹é‡æ¨¡å—ç›¸å…³ç±»å’ŒæŽ¥å£ä¹‹é—´çš„å…³ç³»,ä¸‹é¢è¯´æ˜Žå…¶ä¸</w:t>
      </w:r>
      <w:r>
        <w:softHyphen/>
        <w:t>å„ä¸ªç±»å’ŒæŽ¥å£çš„åŠŸèƒ½ã€‚</w:t>
      </w:r>
    </w:p>
    <w:p>
      <w:pPr>
        <w:spacing w:before="240" w:after="240"/>
      </w:pPr>
      <w:r>
        <w:t>å›¾4.2é“¾è·¯æ€§èƒ½æµ‹é‡æ¨¡å—ç±»å’ŒæŽ¥å£å›¾TrafficMonitorç±»ä¸ºé“¾è·¯æ€§èƒ½æµ‹é‡æ¨¡å—çš„ä¸»ä½“,ç±»ä¸</w:t>
      </w:r>
      <w:r>
        <w:softHyphen/>
        <w:t>çš„_monitor()æ–¹æ³•ç”¨ä»¥å‘¨æœŸæ€§åœ°å‘ç½‘ç»œä¸</w:t>
      </w:r>
      <w:r>
        <w:softHyphen/>
        <w:t>çš„æ‰€æœ‰äº¤æ¢æœºå‘é€Port_Stats_R</w:t>
      </w:r>
      <w:r>
        <w:rPr>
          <w:rStyle w:val="emsimilar"/>
        </w:rPr>
        <w:t>equestå’ŒFlow_Stats_Requestè¯·æ±‚æŠ¥æ–‡ã€‚ç±»ä¸</w:t>
      </w:r>
      <w:r>
        <w:rPr>
          <w:rStyle w:val="emsimilar"/>
        </w:rPr>
        <w:softHyphen/>
        <w:t xml:space="preserve">çš„_flow_stats_reply_handler()æ–¹æ³•ä»¥åŠ_port_stats_ </w:t>
      </w:r>
      <w:r>
        <w:t>reply_handler()æ–¹æ³•æ˜¯åœ¨äº¤æ¢æœºæ”¶åˆ°è¯·æ±‚æŠ¥æ–‡åŽ,å°†éœ€è¦çš„æµä¿¡æ¯å’Œç«¯å£ç»Ÿè®¡ä¿¡æ¯ä¸ŠæŠ¥ç»™æŽ§åˆ¶å™¨ã€‚</w:t>
      </w:r>
    </w:p>
    <w:p>
      <w:pPr>
        <w:spacing w:before="240" w:after="240"/>
      </w:pPr>
      <w:r>
        <w:t>BandWidthç±»å®šä¹‰äº†_get_allbandwidth()ã€_get_freebandwidth()å’Œ_get_bandwidth_ congestion ()ä¸‰ä¸ªæ–¹æ³•,åˆ†åˆ«ç”¨äºŽè®¡ç®—ç½‘ç»œæ‹“æ‰‘é“¾è·¯çš„æ€»å¸¦å®½ã€å‰©ä½™å¸¦å®½å’Œæ‹¥å¡žçŽ‡ã€‚</w:t>
      </w:r>
    </w:p>
    <w:p>
      <w:pPr>
        <w:spacing w:before="240" w:after="240"/>
      </w:pPr>
      <w:r>
        <w:t>PackLossRateç±»å®šä¹‰äº†_get_packet_loss_rate()æ–¹æ³•ç”¨ä»¥è®¡ç®—ç½‘ç»œæ‹“æ‰‘é“¾è·¯çš„ä¸¢åŒ…çŽ‡ã€‚</w:t>
      </w:r>
    </w:p>
    <w:p>
      <w:pPr>
        <w:spacing w:before="240" w:after="240"/>
      </w:pPr>
      <w:r>
        <w:rPr>
          <w:rStyle w:val="emsimilar"/>
        </w:rPr>
        <w:t>Delayç±»å®šä¹‰äº†_get_delay()æ–¹æ³•ç”¨ä»¥è®¡ç®—å…¨å±€ç½‘ç»œæ‹“æ‰‘é“¾è·¯çš„æ—¶å»¶ã€‚</w:t>
      </w:r>
    </w:p>
    <w:p>
      <w:pPr>
        <w:spacing w:before="240" w:after="240"/>
      </w:pPr>
      <w:r>
        <w:t>BandWidthDisplayã€PacketLossRateDisplayã€DelayDisplayä¸‰ä¸ªæŽ¥å£åˆ†åˆ«å®šä¹‰äº†show_bandwidth()ã€show_packet_loss_rate()ã€show_delay()ä¸‰ä¸ªæ–¹æ³•ç”¨ä»¥å±•ç¤ºé“¾è·¯é—´çš„å¸¦å®½ã€ä¸¢åŒ…çŽ‡ã€æ—¶å»¶ç</w:t>
      </w:r>
      <w:r>
        <w:softHyphen/>
        <w:t>‰ä¿¡æ¯ã€‚ConsoleLinkInfoDisplayç±»å®žçŽ°äº†ä»¥ä¸Šä¸‰ä¸ªæŽ¥å£ä¸</w:t>
      </w:r>
      <w:r>
        <w:softHyphen/>
        <w:t>çš„æ–¹æ³•,ç”¨ä»¥åœ¨æŽ§åˆ¶å°å±•ç¤ºç›¸å…³ä¿¡æ¯ã€‚</w:t>
      </w:r>
    </w:p>
    <w:p>
      <w:pPr>
        <w:spacing w:before="240" w:after="240"/>
      </w:pPr>
      <w:r>
        <w:t>TopoFindç±»ä¸ºæ•´ä¸ªé“¾è·¯æ€§èƒ½æµ‹é‡æ¨¡å—æä¾›ä¾èµ–,æä¾›æ•´ä¸ªç½‘ç»œçš„æ‹“æ‰‘è¿žæŽ¥æƒ…å†µã€‚</w:t>
      </w:r>
    </w:p>
    <w:p>
      <w:pPr>
        <w:spacing w:before="240" w:after="240"/>
      </w:pPr>
      <w:r>
        <w:t>SwitchPortInfoç±»è´Ÿè´£ç¼“å</w:t>
      </w:r>
      <w:r>
        <w:softHyphen/>
        <w:t>˜äº¤æ¢æœºç«¯å£ç»Ÿè®¡æŠ¥æ–‡ä¸</w:t>
      </w:r>
      <w:r>
        <w:softHyphen/>
        <w:t>ä¸Žæµ‹é‡ç›¸å…³ç»Ÿè®¡æ•°æ®,timeå˜é‡ä¿å</w:t>
      </w:r>
      <w:r>
        <w:softHyphen/>
        <w:t>˜æµ‹é‡çš„æ—¶é—´æˆ³,ä¸ºé“¾è·¯å¸¦å®½ã€é“¾è·¯æ‹¥å¡žçŽ‡ã€é“¾è·¯ä¸¢åŒ…çŽ‡è®¡ç®—æä¾›æ•°æ®ä¾èµ–ã€‚</w:t>
      </w:r>
      <w:r>
        <w:br/>
      </w:r>
      <w:r>
        <w:t>2)å¸¦å®½ã€æ‹¥å¡žçŽ‡åŠä¸¢åŒ…çŽ‡æµ‹é‡å®žçŽ°</w:t>
      </w:r>
    </w:p>
    <w:p>
      <w:pPr>
        <w:spacing w:before="240" w:after="240"/>
      </w:pPr>
      <w:r>
        <w:t>ç”±äºŽå¸¦å®½ã€é“¾è·¯æ‹¥å¡žçŽ‡ä»¥åŠä¸¢åŒ…çŽ‡æ€§èƒ½ä¿¡æ¯éƒ½æ˜¯é€šè¿‡åˆ†æžå’Œè®¡ç®—OpenFlowäº¤æ¢æœºç«¯å£æˆ–æµç»Ÿè®¡ä¿¡æ¯èŽ·å¾—çš„,æœ¬èŠ‚å°†é“¾è·¯å¸¦å®½ã€é“¾è·¯æ‹¥å¡žçŽ‡å’Œä¸¢åŒ…çŽ‡æµ‹é‡çš„å®žçŽ°åˆå¹¶ä»‹ç»ã€‚</w:t>
      </w:r>
    </w:p>
    <w:p>
      <w:pPr>
        <w:spacing w:before="240" w:after="240"/>
      </w:pPr>
      <w:r>
        <w:t>Trafficç±»ä¸</w:t>
      </w:r>
      <w:r>
        <w:softHyphen/>
        <w:t>çš„_monitor()æ–¹æ³•æ˜¯ä¸€ä¸ªå‘¨æœŸæ‰§è¡Œçš„çº¿ç¨‹,</w:t>
      </w:r>
      <w:r>
        <w:rPr>
          <w:rStyle w:val="emsimilar"/>
        </w:rPr>
        <w:t>è¯¥çº¿ç¨‹æ¯2så‘ç½‘ç»œä¸</w:t>
      </w:r>
      <w:r>
        <w:rPr>
          <w:rStyle w:val="emsimilar"/>
        </w:rPr>
        <w:softHyphen/>
        <w:t>çš„æ‰€æœ‰äº¤æ¢æœºå‘é€Flow_Stats_Requestå’ŒPort_Stats_Requestè¯·æ±‚æŠ¥æ–‡,äº¤æ¢æœºæŽ¥æ”¶åˆ°è¿™ä¸¤ä¸ªè¯·æ±‚æŠ¥æ–‡åŽ,å°†ç«¯å£çš„æµé‡ç»Ÿè®¡ä¿¡æ¯ä½¿ç”¨Port_Stats_Replyã€å°†æµçš„ç»Ÿè®¡ä¿¡æ¯ä½¿ç”¨Flow_Stats_Replyåº”ç</w:t>
      </w:r>
      <w:r>
        <w:rPr>
          <w:rStyle w:val="emsimilar"/>
        </w:rPr>
        <w:softHyphen/>
        <w:t>”æŠ¥æ–‡è¿›è¡ŒåŒ…è£…åŽå‘é€ç»™RyuæŽ§åˆ¶å™¨,æŽ§åˆ¶å™¨æ”¶åˆ°åº”ç</w:t>
      </w:r>
      <w:r>
        <w:rPr>
          <w:rStyle w:val="emsimilar"/>
        </w:rPr>
        <w:softHyphen/>
        <w:t>”æŠ¥æ–‡åŽè¿›è¡Œè§£æž,ç„¶åŽå¾—åˆ°ç«¯å£çš„æµé‡ä»¥åŠæµçš„ç»Ÿè®¡ä¿¡æ¯ã€‚æœ¬æ–‡ä½¿ç”¨ç»Ÿè®¡ä¿¡æ¯ä¸</w:t>
      </w:r>
      <w:r>
        <w:rPr>
          <w:rStyle w:val="emsimilar"/>
        </w:rPr>
        <w:softHyphen/>
        <w:t>äº¤æ¢æœºç«¯å£å‘é€çš„å</w:t>
      </w:r>
      <w:r>
        <w:rPr>
          <w:rStyle w:val="emsimilar"/>
        </w:rPr>
        <w:softHyphen/>
        <w:t>—èŠ‚æ•°ä¸ŽæŽ¥æ”¶çš„å</w:t>
      </w:r>
      <w:r>
        <w:rPr>
          <w:rStyle w:val="emsimilar"/>
        </w:rPr>
        <w:softHyphen/>
        <w:t>—èŠ‚æ•°,ä»¥åŠä¸¤æ¬¡ç»Ÿè®¡çš„æ—¶é—´å·®æ¥è®¡ç®—å¾—åˆ°ç«¯å£çš„é€ŸçŽ‡,</w:t>
      </w:r>
      <w:r>
        <w:t>è§å…¬å¼(3.3)</w:t>
      </w:r>
      <w:r>
        <w:rPr>
          <w:rStyle w:val="emsimilar"/>
        </w:rPr>
        <w:t>;ä½¿ç”¨OFP_Port_Statsæ¶ˆæ¯ä¸</w:t>
      </w:r>
      <w:r>
        <w:rPr>
          <w:rStyle w:val="emsimilar"/>
        </w:rPr>
        <w:softHyphen/>
        <w:t>çš„rx_packetså</w:t>
      </w:r>
      <w:r>
        <w:rPr>
          <w:rStyle w:val="emsimilar"/>
        </w:rPr>
        <w:softHyphen/>
        <w:t>—æ®µ,OFP_Flow_Statsæ¶ˆæ¯ä¸</w:t>
      </w:r>
      <w:r>
        <w:rPr>
          <w:rStyle w:val="emsimilar"/>
        </w:rPr>
        <w:softHyphen/>
        <w:t>çš„instructionså</w:t>
      </w:r>
      <w:r>
        <w:rPr>
          <w:rStyle w:val="emsimilar"/>
        </w:rPr>
        <w:softHyphen/>
        <w:t>—æ®µå’Œpackets_countå</w:t>
      </w:r>
      <w:r>
        <w:rPr>
          <w:rStyle w:val="emsimilar"/>
        </w:rPr>
        <w:softHyphen/>
        <w:t>—æ®µæ¥è®¡ç®—å¾—åˆ°é“¾è·¯ä¸¤ç«¯å‘é€ä¸ŽæŽ¥æ”¶çš„packets,</w:t>
      </w:r>
      <w:r>
        <w:t>è§å…¬å¼(3.7)å’Œ(3.8)ã€‚</w:t>
      </w:r>
    </w:p>
    <w:p>
      <w:pPr>
        <w:spacing w:before="240" w:after="240"/>
      </w:pPr>
      <w:r>
        <w:rPr>
          <w:rStyle w:val="emsimilar"/>
        </w:rPr>
        <w:t>OpenvSwitchç«¯å£çš„å¸¦å®½ä¸º20Gbps,ä¸ºäº†ç¬¦åˆå®žé™…æƒ…å†µ,éœ€è¦å¯¹äº¤æ¢æœºç«¯å£çš„å®žé™…å¸¦å®½è¿›è¡Œé™åˆ¶,ä»¥ä½œä¸ºè¿žæŽ¥è¯¥ç«¯å£é“¾è·¯çš„å¸¦å®½ã€‚æœ¬æ–‡åœ¨Ryuå¯åŠ¨é…ç½®æ–‡æ¡£ä¸</w:t>
      </w:r>
      <w:r>
        <w:rPr>
          <w:rStyle w:val="emsimilar"/>
        </w:rPr>
        <w:softHyphen/>
        <w:t>ç»Ÿä¸€è®¾ç½®æ‰€æœ‰é“¾è·¯çš„å¸¦å®½å€¼,è¿™ä¸ªå€¼å¯¹åº”äºŽäº¤æ¢æœºç«¯å£æ‰€è®¾ç½®çš„å®žé™…å¸¦å®½å€¼ã€‚RyuæŽ§åˆ¶å™¨å¯åŠ¨åŽ,</w:t>
      </w:r>
      <w:r>
        <w:t>é“¾è·¯æ€§èƒ½æµ‹é‡æ¨¡å—ä¼šå‘é€Port_Desc_Stats_Requestç»Ÿè®¡æŠ¥æ–‡èŽ·å–è¿™ä¸ªå¸¦å®½æ•°å€¼,æ ¹æ®åé¦ˆçš„æŠ¥æ–‡å°†å¸¦å®½ä¿¡æ¯è¿›è¡Œå</w:t>
      </w:r>
      <w:r>
        <w:softHyphen/>
        <w:t>˜å‚¨ã€‚</w:t>
      </w:r>
    </w:p>
    <w:p>
      <w:pPr>
        <w:spacing w:before="240" w:after="240"/>
      </w:pPr>
      <w:r>
        <w:t>åœ¨å¾—åˆ°é€ŸçŽ‡ä¸Žç«¯å£å¸¦å®½åŽ,é“¾è·¯æ€§èƒ½æµ‹é‡æ¨¡å—ä¼šä½¿ç”¨å…¬å¼(3.5)å’Œ(3.6)è®¡ç®—å¾—åˆ°ç«¯å£çš„å‰©ä½™å¸¦å®½å’Œç«¯å£çš„æ‹¥å¡žçŽ‡,ä¹‹åŽæ ¹æ®ä¸€æ¡é“¾è·¯ç«¯å£é—´çš„å¯¹åº”å…³ç³»å¾—åˆ°é“¾è·¯çš„å‰©ä½™å¸¦å®½å’Œæ‹¥å¡žçŽ‡ã€‚åœ¨å¾—åˆ°é€å¾€å½“å‰äº¤æ¢æœºçš„æŸä¸ªç«¯å£çš„æ•°æ®åŒ…æ€»æ•°ä»¥åŠå¯¹ç«¯ç«¯å£æ”¶åˆ°çš„æŠ¥æ–‡æ€»æ•°åŽ,é“¾è·¯æ€§èƒ½æµ‹é‡æ¨¡å—ä¼šåˆ©ç”¨å…¬å¼(3.9)è®¡ç®—é“¾è·¯çš„ä¸¢åŒ…çŽ‡ã€‚å›¾4.3ä¸ºèŽ·å–äº¤æ¢æœºé“¾è·¯å‰©ä½™å¸¦å®½å’Œæ‹¥å¡žçŽ‡ä»¥åŠä¸¢åŒ…çŽ‡çš„æµç¨‹å›¾ã€‚å›¾4.4ã€å›¾4.5ä»¥åŠå›¾4.6åˆ†åˆ«ä¸ºé“¾è·¯å‰©ä½™å¸¦å®½å’Œæ‹¥å¡žçŽ‡ä»¥åŠä¸¢åŒ…çŽ‡çš„ç»ˆç«¯å±•ç¤º,å¯ä»¥æ›´ç›´è§‚çš„çœ‹åˆ°ç½‘ç»œä¸</w:t>
      </w:r>
      <w:r>
        <w:softHyphen/>
        <w:t>çš„è¿™äº›ä¿¡æ¯ã€‚</w:t>
      </w:r>
      <w:r>
        <w:br/>
      </w:r>
      <w:r>
        <w:t>å›¾4.3èŽ·å–é“¾è·¯æ€§èƒ½ä¿¡æ¯çš„æµç¨‹å›¾</w:t>
      </w:r>
    </w:p>
    <w:p>
      <w:pPr>
        <w:spacing w:before="240" w:after="240"/>
      </w:pPr>
      <w:r>
        <w:t>å›¾4.4å‰©ä½™å¸¦å®½å±•ç¤ºå›¾</w:t>
      </w:r>
    </w:p>
    <w:p>
      <w:pPr>
        <w:spacing w:before="240" w:after="240"/>
      </w:pPr>
      <w:r>
        <w:t>å›¾4.5æ‹¥å¡žçŽ‡å±•ç¤ºå›¾</w:t>
      </w:r>
    </w:p>
    <w:p>
      <w:pPr>
        <w:spacing w:before="240" w:after="240"/>
      </w:pPr>
      <w:r>
        <w:t>å›¾4.6ä¸¢åŒ…çŽ‡å±•ç¤ºå›¾3)æ—¶å»¶æµ‹é‡å®žçŽ°</w:t>
      </w:r>
    </w:p>
    <w:p>
      <w:pPr>
        <w:spacing w:before="240" w:after="240"/>
      </w:pPr>
      <w:r>
        <w:t>é€šè¿‡å‘é€LLDPæ•°æ®åŒ…å’Œ Echoæ•°æ®åŒ…å¹¶æºå¸¦æ—¶é—´æˆ³å¾—åˆ°ç›¸å…³çš„æ—¶é—´ä¿¡æ¯,æ ¹æ®æ—¶å»¶è®¡ç®—å…¬å¼è®¡ç®—å‡ºé“¾è·¯çš„æ—¶å»¶ã€‚å›¾4.7æ˜¯èŽ·å–é“¾è·¯æ—¶å»¶çš„ç›¸å…³ç±»çš„å…³ç³»å›¾,å›¾4.8æ˜¯é“¾è·¯é—´æ—¶å»¶ä¿¡æ¯çš„å±•ç¤ºå›¾,ä¸‹é¢é˜è¿°æ¯ä¸ªç±»çš„åŠŸèƒ½ã€‚</w:t>
      </w:r>
    </w:p>
    <w:p>
      <w:pPr>
        <w:spacing w:before="240" w:after="240"/>
      </w:pPr>
      <w:r>
        <w:t>OFChannelHandleç±»ç”¨ä»¥å¤„ç†OpenFlowäº¤æ¢æœºå’ŒRyuæŽ§åˆ¶å™¨é—´ä¿¡æ¯äº¤äº’çš„è¿žæŽ¥,</w:t>
      </w:r>
      <w:r>
        <w:rPr>
          <w:rStyle w:val="emsimilar"/>
        </w:rPr>
        <w:t>å®ƒçš„send_echo_request()æ–¹æ³•å‘äº¤æ¢æœºå‘é€EchoRequestè¯·æ±‚æŠ¥æ–‡,åŒæ—¶æºå¸¦æœ‰å‘é€è¯·æ±‚ä¿¡æ¯æ—¶çš„æ—¶é—´Techo_start,å½“äº¤æ¢æœºæ”¶åˆ°è¯·æ±‚æŠ¥æ–‡åŽä¼šå‘æŽ§åˆ¶å™¨åº”ç</w:t>
      </w:r>
      <w:r>
        <w:rPr>
          <w:rStyle w:val="emsimilar"/>
        </w:rPr>
        <w:softHyphen/>
        <w:t xml:space="preserve">”æºå¸¦æœ‰æŽ§åˆ¶å™¨è¯·æ±‚ä¿¡æ¯æ—¶é—´çš„EchoReply æŠ¥æ–‡,æŽ§åˆ¶å™¨ä½¿ç”¨process_echo_reply()æ–¹æ³•å¤„ç† Echo ReplyæŠ¥æ–‡åŽ,ä¼šæå–æ‰€æºå¸¦çš„è¯·æ±‚æŠ¥æ–‡æ—¶é—´Techo_start,RyuæŽ§åˆ¶å™¨æŽ¥æ”¶EchoReplyæŠ¥æ–‡çš„æ—¶é—´Techo_endä¸Žå‘é€EchoRequest </w:t>
      </w:r>
      <w:r>
        <w:t>è¯·æ±‚æŠ¥æ–‡çš„æ—¶é—´Techo_startçš„å·®å€¼å°±æ˜¯äº¤æ¢æœºå’ŒæŽ§åˆ¶å™¨é—´å¾€è¿”é€šä¿¡çš„ RRTæ—¶é—´ã€‚</w:t>
      </w:r>
    </w:p>
    <w:p>
      <w:pPr>
        <w:spacing w:before="240" w:after="240"/>
      </w:pPr>
      <w:r>
        <w:rPr>
          <w:rStyle w:val="emsimilar"/>
        </w:rPr>
        <w:t>LinkDiscoveryManagerç±»å‘é€LLDPæ¶ˆæ¯æ¥å‘çŽ°OpenFlowäº¤æ¢æœºä¹‹é—´çš„é“¾è·¯è¿žæŽ¥å¹¶ç»´æŠ¤é“¾è·¯çš„çŠ¶æ€ã€‚å®ƒçš„ generate_LLDPmessage()æ–¹æ³•å‘ç½‘ç»œä¸</w:t>
      </w:r>
      <w:r>
        <w:rPr>
          <w:rStyle w:val="emsimilar"/>
        </w:rPr>
        <w:softHyphen/>
        <w:t>çš„OpenvSwitchè½¯äº¤æ¢æœºå‘é€LLDPæŠ¥æ–‡å¹¶åœ¨æŠ¥æ–‡ä¸</w:t>
      </w:r>
      <w:r>
        <w:rPr>
          <w:rStyle w:val="emsimilar"/>
        </w:rPr>
        <w:softHyphen/>
        <w:t>æ’å…¥æŠ¥æ–‡ä¸‹å‘çš„æ—¶é—´æˆ³Tlldp_start,å¯¹åº”çš„è½¯äº¤æ¢æœºæ”¶åˆ° LLDP æŠ¥æ–‡åŽä¼šå‘å®ƒç›¸é‚»çš„äº¤æ¢æœºå‘é€è¯¥LLDPæŠ¥æ–‡,å½“é‚»è¿‘äº¤æ¢æœºæ”¶åˆ°LLDP æŠ¥æ–‡åŽæŠŠè¿™ä¸ªæŠ¥æ–‡è¿”å›žç»™RyuæŽ§åˆ¶å™¨;åœ¨æ”¶åˆ°è¿™ä¸ªLLDPæŠ¥æ–‡åŽ,</w:t>
      </w:r>
      <w:r>
        <w:t>æŽ§åˆ¶å™¨ä¼šä½¿ç”¨ handle_LLDPmessage()æ–¹æ³•æ¥å¤„ç†è¿™ä¸ªLLDPæŠ¥æ–‡,ç„¶åŽè§£æžè¯¥æŠ¥æ–‡ä¸</w:t>
      </w:r>
      <w:r>
        <w:softHyphen/>
        <w:t>RyuæŽ§åˆ¶å™¨æ’å…¥çš„æ—¶é—´æˆ³å¹¶å</w:t>
      </w:r>
      <w:r>
        <w:softHyphen/>
        <w:t>˜å‚¨è¿™ä¸ªæ—¶é—´,æŽ§åˆ¶å™¨æ”¶åˆ°LLDPæŠ¥æ–‡çš„æ—¶é—´è®°ä¸ºTlldp_end ;Tlldp_endä¸ŽTlldp_startçš„å·®å€¼å³ä¸ºLLDPæŠ¥æ–‡ä»ŽæŽ§åˆ¶å™¨å‘å‡º,ç»è¿‡äº¤æ¢æœºåŽ,å†å›žåˆ°æŽ§åˆ¶å™¨çš„æ—¶é—´ã€‚</w:t>
      </w:r>
    </w:p>
    <w:p>
      <w:pPr>
        <w:spacing w:before="240" w:after="240"/>
      </w:pPr>
      <w:r>
        <w:t>LinkDelayç±»ä¸</w:t>
      </w:r>
      <w:r>
        <w:softHyphen/>
        <w:t>çš„monitor_server_latency()æ–¹æ³•å‘¨æœŸåœ°å‘ç½‘ç»œä¸</w:t>
      </w:r>
      <w:r>
        <w:softHyphen/>
        <w:t>å‘é€LLDPæŠ¥æ–‡ä¸ŽEchoRequestæŠ¥æ–‡,get_latency()æ–¹æ³•æ˜¯æ ¹æ®LinkDiscoveryManagerç±»å’ŒOFChannelHandleç±»è®¡ç®—èŽ·å¾—çš„æ—¶é—´æ•°æ®å¹¶é€šè¿‡å…¬å¼(3.10)è®¡ç®—å¹¶å</w:t>
      </w:r>
      <w:r>
        <w:softHyphen/>
        <w:t>˜å‚¨æ—¶å»¶ä¿¡æ¯ã€‚</w:t>
      </w:r>
    </w:p>
    <w:p>
      <w:pPr>
        <w:spacing w:before="240" w:after="240"/>
      </w:pPr>
      <w:r>
        <w:t>TopoFindä¸ºæ•´ä¸ªæ—¶å»¶æµ‹é‡æ¨¡å—æä¾›æ‹“æ‰‘ç»“æž„çš„ä¾èµ–,æž„å»ºç½‘ç»œæ‹“æ‰‘è§†å›¾ã€‚</w:t>
      </w:r>
      <w:r>
        <w:br/>
      </w:r>
      <w:r>
        <w:t>å›¾4.7æ—¶å»¶æµ‹é‡å®žçŽ°å›¾</w:t>
      </w:r>
    </w:p>
    <w:p>
      <w:pPr>
        <w:spacing w:before="240" w:after="240"/>
      </w:pPr>
      <w:r>
        <w:t>å›¾4.8æ—¶å»¶ä¿¡æ¯å±•ç¤ºå›¾</w:t>
      </w:r>
    </w:p>
    <w:p>
      <w:pPr>
        <w:spacing w:before="240" w:after="240"/>
      </w:pPr>
      <w:r>
        <w:t>4.2.2æ‹“æ‰‘ç®¡ç†æ¨¡å—çš„å®žçŽ°</w:t>
      </w:r>
    </w:p>
    <w:p>
      <w:pPr>
        <w:spacing w:before="240" w:after="240"/>
      </w:pPr>
      <w:r>
        <w:t>æ‹“æ‰‘ç®¡ç†æ¨¡å—è´Ÿè´£ä¸ºå…¨å±€æä¾›æ‹“æ‰‘ç»“æž„,å¹¶ä¸ºQoSè·¯ç”±ç®—æ³•æä¾›å¸¦æœ‰æœ€æ–°çš„é“¾è·¯æ€§èƒ½å‚æ•°çš„æ‹“æ‰‘æ•°æ®ã€‚è¯¥æ¨¡å—åˆ©ç”¨LLDPåè®®èŽ·å–çš„é“¾è·¯è¿žæŽ¥å…³ç³»ä¿¡æ¯å’Œé“¾è·¯æ€§èƒ½æµ‹é‡æ¨¡å—æä¾›çš„é“¾è·¯QoSå‚æ•°ä¿¡æ¯å®žçŽ°ã€‚å›¾4.9å±•ç¤ºäº†æ‹“æ‰‘ç®¡ç†æ¨¡å—ç›¸å…³ç±»çš„å…³ç³»,ä¸‹é¢é˜è¿°æ¯ä¸ªç±»çš„åŠŸèƒ½ã€‚</w:t>
      </w:r>
    </w:p>
    <w:p>
      <w:pPr>
        <w:spacing w:before="240" w:after="240"/>
      </w:pPr>
      <w:r>
        <w:t>TopoManagerç±»ä¸ºæ‹“æ‰‘ç®¡ç†çš„ä¸»ä½“,ç±»ä¸</w:t>
      </w:r>
      <w:r>
        <w:softHyphen/>
        <w:t>çš„discover()æ–¹æ³•ä»¥çº¿ç¨‹çš„å½¢å¼å‘¨æœŸåœ°å‘çŽ°ç½‘ç»œèµ„æºã€‚</w:t>
      </w:r>
    </w:p>
    <w:p>
      <w:pPr>
        <w:spacing w:before="240" w:after="240"/>
      </w:pPr>
      <w:r>
        <w:t>TopoFindç±»è´Ÿè´£ç½‘ç»œç›‘æµ‹å¹¶å‘çŽ°ç½‘ç»œä¸</w:t>
      </w:r>
      <w:r>
        <w:softHyphen/>
        <w:t>çš„æ‹“æ‰‘,å®ƒå†…éƒ¨ç»´æŠ¤äº†å…¨å±€ç½‘ç»œçš„æ‹“æ‰‘æ˜ å°„ä¿¡æ¯ã€‚</w:t>
      </w:r>
    </w:p>
    <w:p>
      <w:pPr>
        <w:spacing w:before="240" w:after="240"/>
      </w:pPr>
      <w:r>
        <w:t>Graphç±»æ˜¯ç‰©ç†ç½‘ç»œæ‹“æ‰‘çš„æŠ½è±¡å›¾,æä¾›æ–¹æ³•å°†æ‹“æ‰‘ä¿¡æ¯è½¬æ¢ä¸ºé‚»æŽ¥çŸ©é˜µå’Œé‚»æŽ¥é“¾è¡¨ä»¥ä¾›è·¯å¾„è®¡ç®—æ¨¡å—ä½¿ç”¨ã€‚ç±»ä¸</w:t>
      </w:r>
      <w:r>
        <w:softHyphen/>
        <w:t>çš„get_adjacency_matrix()æ–¹æ³•æ˜¯å°†ç½‘ç»œæ‹“æ‰‘ä¸Žé“¾è·¯æ€§èƒ½ä¿¡æ¯ç»“åˆ,é™„å¸¦æœ‰ç½‘ç»œå®žæ—¶é“¾è·¯æ€§èƒ½å‚æ•°çš„æ‹“æ‰‘,å¯ä»¥ä¸ºQoSè·¯ç”±ç®—æ³•æä¾›æœ€æ–°èµ„æº,Dijstra()æ–¹æ³•å°†æ‹“æ‰‘ç»“æž„è½¬æ¢æˆé‚»æŽ¥çŸ©é˜µä¾›Dijstraç®—æ³•ä½¿ç”¨ã€‚</w:t>
      </w:r>
    </w:p>
    <w:p>
      <w:pPr>
        <w:spacing w:before="240" w:after="240"/>
      </w:pPr>
      <w:r>
        <w:t>Edgeç±»ä¿å</w:t>
      </w:r>
      <w:r>
        <w:softHyphen/>
        <w:t>˜é“¾äº†è·¯çš„æ€§èƒ½å‚æ•°ä¿¡æ¯,å…¶ä¸</w:t>
      </w:r>
      <w:r>
        <w:softHyphen/>
        <w:t>sã€tã€bandwithã€loss Rateã€delayä»¥åŠcongestion rateåˆ†åˆ«è¡¨ç¤ºä¿å</w:t>
      </w:r>
      <w:r>
        <w:softHyphen/>
        <w:t>˜å½“å‰é“¾è·¯çš„æºäº¤æ¢æœºç¼–å·ã€ç›®çš„äº¤æ¢æœºç¼–å·ã€å‰©ä½™å¯ç”¨å¸¦å®½ã€ä¸¢åŒ…çŽ‡ã€æ—¶å»¶å’Œæ‹¥å¡žçŽ‡ã€‚</w:t>
      </w:r>
    </w:p>
    <w:p>
      <w:pPr>
        <w:spacing w:before="240" w:after="240"/>
      </w:pPr>
      <w:r>
        <w:t>ConsoleTopoDisplayæ˜¯TopoDisplayæŽ¥å£çš„ä¸€ç§å®žçŽ°,è´Ÿè´£å°†èŽ·å–åˆ°çš„æ‹“æ‰‘ä¿¡æ¯å±•ç¤ºäºŽç»ˆç«¯ã€‚</w:t>
      </w:r>
      <w:r>
        <w:br/>
      </w:r>
      <w:r>
        <w:t>å›¾4.9æ‰‘ç®¡ç†æ¨¡å—ç±»ä¸ŽæŽ¥å£é—´çš„å…³ç³»4.2.3è·¯ç”±ç®¡ç†æ¨¡å—</w:t>
      </w:r>
    </w:p>
    <w:p>
      <w:pPr>
        <w:spacing w:before="240" w:after="240"/>
      </w:pPr>
      <w:r>
        <w:t>1)è·¯ç”±ç®¡ç†æ¨¡å—æ¡†æž¶</w:t>
      </w:r>
    </w:p>
    <w:p>
      <w:pPr>
        <w:spacing w:before="240" w:after="240"/>
      </w:pPr>
      <w:r>
        <w:t>æœ¬æ–‡åœ¨RyuæŽ§åˆ¶å™¨ä¸Šå¢žæ·»äº†Routing Managementæ¨¡å—,å¯¹åº”äºŽQoSè·¯ç”±æŽ§åˆ¶æ¡†æž¶çš„è·¯ç”±ç®¡ç†æ¨¡å—,å®ƒå®žçŽ°äº†æ•°æ®æµçš„åŒºåˆ†ä»¥åŠåŸºäºŽDijstraç®—æ³•å’Œé—ä¼ ç®—æ³•çš„è·¯ç”±åŠŸèƒ½,ç”¨ä»¥è®¡ç®—ç›¸å…³åº”ç”¨æ•°æ®æµçš„è·¯ç”±,å¹¶å°†éœ€è¦çš„æŽ§åˆ¶è¡Œä¸ºä»¥æµè¡¨çš„å½¢å¼ä¸‹å‘åˆ°äº¤æ¢æœºä¸Š,ä½¿äº¤æ¢æœºä¾ç…§æµè¡¨æ‰§è¡Œå‘½ä»¤ã€‚è·¯ç”±ç®¡ç†æ¨¡å—æ‰€æ¶‰åŠåˆ°çš„ç±»å’ŒæŽ¥å£å…³ç³»å¦‚å›¾4.10æ‰€ç¤º,ä¸‹é¢è¯¦ç»†é˜è¿°è¿™äº›ç±»å’ŒæŽ¥å£ã€‚</w:t>
      </w:r>
    </w:p>
    <w:p>
      <w:pPr>
        <w:spacing w:before="240" w:after="240"/>
      </w:pPr>
      <w:r>
        <w:t>PacketInMessageHandlerç±»æ˜¯å¯¹PacketInæŠ¥æ–‡çš„å¤„ç†,</w:t>
      </w:r>
      <w:r>
        <w:rPr>
          <w:rStyle w:val="emsimilar"/>
        </w:rPr>
        <w:t>å…¶ä¸</w:t>
      </w:r>
      <w:r>
        <w:rPr>
          <w:rStyle w:val="emsimilar"/>
        </w:rPr>
        <w:softHyphen/>
        <w:t>do_drop()ã€do_flood()ã€do_forwarding_flow()æ–¹æ³•åˆ†åˆ«ä¸ºä¸¢å¼ƒå¤„ç†ã€</w:t>
      </w:r>
      <w:r>
        <w:t>æ³›æ´ªå¤„ç†ã€è½¬å‘å¤„ç†,è½¬å‘å¤„ç†å³æ˜¯å¯¹æœ‰è·¯ç”±è¯·æ±‚çš„æ•°æ®æµè¿›è¡Œè·¯å¾„è®¡ç®—åŠè½¬å‘ã€‚</w:t>
      </w:r>
    </w:p>
    <w:p>
      <w:pPr>
        <w:spacing w:before="240" w:after="240"/>
      </w:pPr>
      <w:r>
        <w:t>RoutePlanneræŽ¥å£å®šä¹‰äº†calculate()æ–¹æ³•,ç”¨ä»¥è·¯ç”±çš„è®¡ç®—ã€‚QoSRoutePlannerç±»å’ŒDijstraRoutePlannerç±»å®žçŽ°äº†RoutePlanneræŽ¥å£,åˆ†åˆ«æ˜¯è§†é¢‘æµåª’ä½“åŸºäºŽé—ä¼ ç®—æ³•çš„QoSè·¯ç”±,å…¶ä»–ç</w:t>
      </w:r>
      <w:r>
        <w:softHyphen/>
        <w:t>‰çº§æ•°æ®æµçš„åŸºäºŽDijstraç®—æ³•çš„è·¯ç”±ã€‚</w:t>
      </w:r>
    </w:p>
    <w:p>
      <w:pPr>
        <w:spacing w:before="240" w:after="240"/>
      </w:pPr>
      <w:r>
        <w:t>Graphç±»æ˜¯ä¸ºQoSRoutePlannerç±»å’ŒDijstraRoutePlannerç±»æä¾›å¸¦æœ‰é“¾è·¯æ€§èƒ½çš„æ‹“æ‰‘ä¿¡æ¯ä»¥åŠæ‹“æ‰‘ä¿¡æ¯ã€‚</w:t>
      </w:r>
    </w:p>
    <w:p>
      <w:pPr>
        <w:spacing w:before="240" w:after="240"/>
      </w:pPr>
      <w:r>
        <w:t>RouteHandlerç±»ä¸»è¦å®žçŽ°æ•°æ®æµçš„åŒºåˆ†,å°†è·¯ç”±å±•ç¤ºåœ¨ç»ˆç«¯ä»¥åŠä¸‹å‘æµè¡¨åˆ°äº¤æ¢æœºä¸Šã€‚</w:t>
      </w:r>
    </w:p>
    <w:p>
      <w:pPr>
        <w:spacing w:before="240" w:after="240"/>
      </w:pPr>
      <w:r>
        <w:t>DynamicQoSRouteç±»ä¸ºç½‘ç»œæ‹¥å¡žæ—¶çš„åŠ¨æ€è·¯ç”±,add_path()ä¸Ždel_path()æ–¹æ³•åˆ†åˆ«ä¸ºæ·»åŠ æ–°çš„è·¯å¾„å’Œåˆ é™¤æ—§çš„è·¯å¾„ã€‚</w:t>
      </w:r>
      <w:r>
        <w:br/>
      </w:r>
      <w:r>
        <w:t>å›¾4.10è·¯ç”±ç®¡ç†æ¨¡å—ç±»ä¸ŽæŽ¥å£å›¾2)è·¯ç”±ç®¡ç†æ¨¡å—å®žçŽ°</w:t>
      </w:r>
    </w:p>
    <w:p>
      <w:pPr>
        <w:spacing w:before="240" w:after="240"/>
      </w:pPr>
      <w:r>
        <w:rPr>
          <w:rStyle w:val="emsimilar"/>
        </w:rPr>
        <w:t>SDNç½‘ç»œä¸</w:t>
      </w:r>
      <w:r>
        <w:rPr>
          <w:rStyle w:val="emsimilar"/>
        </w:rPr>
        <w:softHyphen/>
        <w:t>,å½“æœ‰æ•°æ®åŒ…è¿›å…¥åˆ°OpenFlowäº¤æ¢æœºæ—¶,äº¤æ¢æœºä¼šå¯¹æ•°æ®åŒ…è¿›è¡Œæµè¡¨åŒ¹é…æ“ä½œ,è‹¥åŒ¹é…æµè¡¨é¡¹æˆåŠŸ,</w:t>
      </w:r>
      <w:r>
        <w:t>æ‰§è¡Œè¯¥æµè¡¨é¡¹ä¸</w:t>
      </w:r>
      <w:r>
        <w:softHyphen/>
        <w:t>è§„å®šçš„åŠ¨ä½œ;è‹¥åŒ¹é…å¤±è´¥,äº¤æ¢æœºä¼šå°†è¯¥æ•°æ®åŒ…å°è£…åˆ°packet_inæŠ¥æ–‡ä¸</w:t>
      </w:r>
      <w:r>
        <w:softHyphen/>
        <w:t>å‘é€ç»™RyuæŽ§åˆ¶å™¨,æŽ§åˆ¶å™¨è·¯ç”±ç®¡ç†æ¨¡å—ä¸</w:t>
      </w:r>
      <w:r>
        <w:softHyphen/>
        <w:t>çš„PacketInMessageHandlerç±»ä¼šå¯¹è¯¥packet_inè¿›è¡Œä¸åŒçš„å¤„ç†ã€‚ä¸ºäº†å¯¹æœ€é«˜ä¼˜å…ˆçº§çš„è§†é¢‘æµåª’ä½“æ•°æ®æµä½¿ç”¨QoSè·¯ç”±,æœ¬æ–‡å¯¹do Forwarding Flow()æ–¹æ³•è¿›è¡Œäº†æ‰©å±•,ä½¿å¾—RyuæŽ§åˆ¶å™¨åœ¨åŒºåˆ†å‡ºè§†é¢‘æµåª’ä½“æ•°æ®æµåŽèƒ½åŸºäºŽé—ä¼ ç®—æ³•è¿›è¡ŒQoSè·¯ç”±,å…¶ä»–ç</w:t>
      </w:r>
      <w:r>
        <w:softHyphen/>
        <w:t>‰çº§çš„ä¸šåŠ¡æ•°æ®æµåŸºäºŽDijstraç®—æ³•è¿›è¡Œæœ€å°è·³æ•°è·¯ç”±ã€‚</w:t>
      </w:r>
    </w:p>
    <w:p>
      <w:pPr>
        <w:spacing w:before="240" w:after="240"/>
      </w:pPr>
      <w:r>
        <w:rPr>
          <w:rStyle w:val="emsimilar"/>
        </w:rPr>
        <w:t>å›¾4.11æ˜¯ä¿®æ”¹åŽçš„do Forwarding Flow()æ–¹æ³•çš„æ‰§è¡Œæµç¨‹ã€‚å½“PacketInMessageHandlerç±»æ”¶åˆ°packet_in æŠ¥æ–‡åŽ,</w:t>
      </w:r>
      <w:r>
        <w:t>ç»è§£æžæ˜¯è·¯ç”±è¯·æ±‚,</w:t>
      </w:r>
      <w:r>
        <w:rPr>
          <w:rStyle w:val="emsimilar"/>
        </w:rPr>
        <w:t>å°†å…¶äº¤ç»™do Forwarding Flow()æ–¹æ³•,do Forwarding Flow()æ–¹æ³•é¦–å…ˆæå–æŠ¥æ–‡ä¸</w:t>
      </w:r>
      <w:r>
        <w:rPr>
          <w:rStyle w:val="emsimilar"/>
        </w:rPr>
        <w:softHyphen/>
        <w:t>çš„æœ‰æ•ˆè´Ÿè½½æ•°æ®,éšåŽä¼šä¾æ¬¡è§£æžæœ‰æ•ˆæ•°æ®ä¸</w:t>
      </w:r>
      <w:r>
        <w:rPr>
          <w:rStyle w:val="emsimilar"/>
        </w:rPr>
        <w:softHyphen/>
        <w:t>çš„æºäº¤æ¢æœºã€ç›®çš„äº¤æ¢æœºå’Œåº”ç”¨å±‚åè®®,è‹¥è¯†åˆ«å‡ºä¸ºéžæœ€é«˜ç</w:t>
      </w:r>
      <w:r>
        <w:rPr>
          <w:rStyle w:val="emsimilar"/>
        </w:rPr>
        <w:softHyphen/>
        <w:t>‰çº§ä¸šåŠ¡æ•°æ®æµ,Ryuä½¿ç”¨ä»¥é“¾è·¯è·³æ•°ä¸ºä»£ä»·çš„Dijkstraç®—æ³•æ¥æ±‚å–æºäº¤æ¢æœºåˆ°ç›®çš„äº¤æ¢æœºä¹‹é—´çš„è·¯å¾„,ç„¶åŽæ ¹æ®è¯¥è·¯å¾„å‘äº¤æ¢æœºä¸‹å‘æµè¡¨,ä»¥æŒ‡å¯¼éžæœ€é«˜ç</w:t>
      </w:r>
      <w:r>
        <w:rPr>
          <w:rStyle w:val="emsimilar"/>
        </w:rPr>
        <w:softHyphen/>
        <w:t>‰çº§ä¸šåŠ¡æ•°æ®æµåœ¨ç½‘ç»œä¸</w:t>
      </w:r>
      <w:r>
        <w:rPr>
          <w:rStyle w:val="emsimilar"/>
        </w:rPr>
        <w:softHyphen/>
        <w:t>çš„ä¼ è¾“ã€‚å¦‚è‹¥è¯†åˆ«å‡ºæœ€é«˜ä¼˜å…ˆçº§çš„è§†é¢‘æµåª’ä½“</w:t>
      </w:r>
      <w:r>
        <w:t>,åˆ™éœ€è¦ä½¿ç”¨é—ä¼ ç®—æ³•èŽ·å¾—æºç›®çš„äº¤æ¢æœºé—´çš„ä¼ è¾“è·¯å¾„ã€‚è‹¥ä¼ è¾“è·¯å¾„å‡ºçŽ°æ‹¥å¡ž,åˆ™ä¼šè§¦å‘DynamicQoSRouteç±»è°ƒç”¨QoSRoutePlanneré‡æ–°è§„åˆ’è·¯å¾„,è‹¥æ–°çš„è·¯å¾„ä¸ŽRouteHandlerä¸</w:t>
      </w:r>
      <w:r>
        <w:softHyphen/>
        <w:t>çš„result_routeä¸åŒ,åˆ™ç›´æŽ¥å¢žåŠ æ–°çš„è·¯å¾„,åˆ é™¤æ—§çš„è·¯å¾„,æŒ‰ç…§æ–°è·¯å¾„è¿›è¡Œæµè¡¨çš„ä¸‹å‘,è‹¥æ–°çš„è·¯å¾„ä¸ŽRouteHandlerä¸</w:t>
      </w:r>
      <w:r>
        <w:softHyphen/>
        <w:t>çš„result_routeç›¸åŒ,åˆ™è¡¨ç¤ºç½‘ç»œä¸</w:t>
      </w:r>
      <w:r>
        <w:softHyphen/>
        <w:t>å·²ç»å‡ºçŽ°äº†å…¨é¢æ‹¥å¡ž,è¿™æ—¶å€™åªèƒ½ä¾é é˜Ÿåˆ—è°ƒåº¦ç</w:t>
      </w:r>
      <w:r>
        <w:softHyphen/>
        <w:t>–ç•¥åœ¨ç«¯å£å¯¹è§†é¢‘æµåª’ä½“è¿›è¡Œä¼˜å…ˆè°ƒåº¦,æœ€å¤§å¯èƒ½å‡å°‘æ‹¥å¡žå¸¦æ¥çš„é—®é¢˜ã€‚æµè¡¨ä¸</w:t>
      </w:r>
      <w:r>
        <w:softHyphen/>
        <w:t>çš„åŠ¨ä½œé™¤äº†æœ‰è½¬å‘åˆ°ç«¯å£,è¿˜æœ‰æ•°æ®åŒ…æ ‡è®°ä»¥åŠå…¥é˜Ÿçš„åŠ¨ä½œ,</w:t>
      </w:r>
      <w:r>
        <w:rPr>
          <w:rStyle w:val="emsimilar"/>
        </w:rPr>
        <w:t>æ</w:t>
      </w:r>
      <w:r>
        <w:rPr>
          <w:rStyle w:val="emsimilar"/>
        </w:rPr>
        <w:softHyphen/>
        <w:t>¤éƒ¨åˆ†æ˜¯é˜Ÿåˆ—è°ƒåº¦çš„åŸºç¡€ã€‚</w:t>
      </w:r>
      <w:r>
        <w:rPr>
          <w:rStyle w:val="emsimilar"/>
        </w:rPr>
        <w:br/>
      </w:r>
      <w:r>
        <w:rPr>
          <w:rStyle w:val="emsimilar"/>
        </w:rPr>
        <w:t>å›¾4.11 do Forwarding Flow()æ–¹æ³•çš„æ‰§è¡Œæµç¨‹</w:t>
      </w:r>
    </w:p>
    <w:p>
      <w:pPr>
        <w:spacing w:before="240" w:after="240"/>
      </w:pPr>
      <w:r>
        <w:t>4.2.4é—ä¼ ç®—æ³•çš„å®žçŽ°</w:t>
      </w:r>
    </w:p>
    <w:p>
      <w:pPr>
        <w:spacing w:before="240" w:after="240"/>
      </w:pPr>
      <w:r>
        <w:t>1)é—ä¼ ç®—æ³•æ¨¡å—æ¡†æž¶</w:t>
      </w:r>
    </w:p>
    <w:p>
      <w:pPr>
        <w:spacing w:before="240" w:after="240"/>
      </w:pPr>
      <w:r>
        <w:t>æœ¬èŠ‚å¯¹åŸºäºŽé—ä¼ ç®—æ³•çš„QoSè·¯ç”±çš„å®žçŽ°è¿›è¡Œé˜è¿°,ç®—æ³•çš„è®¾è®¡åœ¨å‰ä¸€ç« èŠ‚å·²ç»è¿›è¡Œäº†ä»‹ç»,å›¾4.12å±•ç¤ºäº†è·¯ç”±ç®—æ³•å®žçŽ°çš„ç›¸å…³ç±»ä¹‹é—´çš„å…³ç³»,å…¶ä¸</w:t>
      </w:r>
      <w:r>
        <w:softHyphen/>
        <w:t>Geneticsç±»å®žçŽ°äº†åŸºäºŽé—ä¼ ç®—æ³•çš„QoSè·¯ç”±,individual()æ˜¯éšæœºè·¯å¾„ç”Ÿæˆç®—æ³•,</w:t>
      </w:r>
      <w:r>
        <w:rPr>
          <w:rStyle w:val="emsimilar"/>
        </w:rPr>
        <w:t>éšæœºç”Ÿæˆç§ç¾¤ä¸</w:t>
      </w:r>
      <w:r>
        <w:rPr>
          <w:rStyle w:val="emsimilar"/>
        </w:rPr>
        <w:softHyphen/>
        <w:t>çš„ä¸ªä½“;population()å®žçŽ°åˆå§‹ç§ç¾¤çš„ç”Ÿæˆ,</w:t>
      </w:r>
      <w:r>
        <w:t>åˆ©ç”¨é“¾è·¯ä¿å</w:t>
      </w:r>
      <w:r>
        <w:softHyphen/>
        <w:t>˜ä¸€ç»„æŸ“è‰²ä½“,è¯¥ç±»æ˜¯é—ä¼ ç®—æ³•è¿›åŒ–è®¡ç®—çš„ä½œç”¨å¯¹è±¡;fitness()æ˜¯é€‚åº”åº¦å‡½æ•°çš„è®¡ç®—;evolve()æ˜¯é—ä¼ ç®—æ³•é€»è¾‘ä¸»ä½“,å†…éƒ¨å®žçŽ°äº†å„ç§é—ä¼ ç®—å</w:t>
      </w:r>
      <w:r>
        <w:softHyphen/>
        <w:t>ã€‚</w:t>
      </w:r>
      <w:r>
        <w:br/>
      </w:r>
      <w:r>
        <w:t>å›¾4.12é—ä¼ ç®—æ³•æ¨¡å—æ¡†æž¶å›¾2)ç§ç¾¤åˆå§‹åŒ–ç</w:t>
      </w:r>
      <w:r>
        <w:softHyphen/>
        <w:t>–ç•¥å®žçŽ°</w:t>
      </w:r>
    </w:p>
    <w:p>
      <w:pPr>
        <w:spacing w:before="240" w:after="240"/>
      </w:pPr>
      <w:r>
        <w:t>Geneticsç±»æ˜¯ç§ç¾¤åˆå§‹åŒ–çš„æ ¸å¿ƒç±»,å…¶ä¸</w:t>
      </w:r>
      <w:r>
        <w:softHyphen/>
        <w:t>individual()æ–¹æ³•éšæœºç”Ÿæˆä»Žèµ·ç‚¹åˆ°ç»ˆç‚¹çš„è·¯å¾„ä½œä¸ºåˆå§‹ç§ç¾¤,å®ƒä¹Ÿæ˜¯QoSè·¯ç”±ç®—æ³•çš„é‡è¦æ–¹æ³•,ç®—æ³•çš„æµç¨‹å¦‚å›¾4.13æ‰€ç¤ºã€‚è¯¥ç®—æ³•æ˜¯å¯¹æ·±åº¦ä¼˜å…ˆéåŽ†ç®—æ³•çš„ä¸€ç§æ”¹è¿›ç®—æ³•,è€ƒè™‘åˆ°è·¯å¾„ç”Ÿæˆæ—¶éœ€è¦å°½å¯èƒ½ä¿è¯è·¯å¾„çš„éšæœºæ€§,å› æ</w:t>
      </w:r>
      <w:r>
        <w:softHyphen/>
        <w:t>¤æ–¹æ³•æ‰§è¡Œæµç¨‹ä¸</w:t>
      </w:r>
      <w:r>
        <w:softHyphen/>
        <w:t>,æ¯æ¬¡é€‰æ‹©æœªè¢«æ ‡è®°çš„é‚»æŽ¥èŠ‚ç‚¹ä¹‹å‰,å…ˆå¯¹å…¶è¿›è¡ŒéšæœºæŽ’åˆ—,ä¿è¯ä¸‹ä¸€ä¸ªåŠ å…¥è·¯å¾„çš„èŠ‚ç‚¹æ˜¯å®Œå…¨æ— è§„å¾‹çš„ã€‚åŒæ—¶,æ–¹æ³•å¯¹å·²ç»è®¿é—®è¿‡çš„èŠ‚ç‚¹è¿›è¡Œæ ‡è®°,ä¿è¯ç”Ÿæˆçš„è·¯ç”±æ²¡æœ‰çŽ¯è·¯ã€‚å½“é‡åˆ°ä¸€ä¸ªèŠ‚ç‚¹æ‰€æœ‰é‚»æŽ¥èŠ‚ç‚¹éƒ½å·²ç»è¢«æ ‡è®°æ—¶,æ‰§è¡Œå›žé€€æ“ä½œ,ç›´åˆ°æ‰¾åˆ°ä¸€ä¸ªç‚¹æœ‰é‚»æŽ¥èŠ‚ç‚¹æœªè¢«æ ‡è®°æ—¶åœæ</w:t>
      </w:r>
      <w:r>
        <w:softHyphen/>
        <w:t>¢,å¹¶å°†å…¶é‚»æŽ¥èŠ‚ç‚¹æ·»åŠ è‡³è·¯å¾„é“¾è¡¨ä¸</w:t>
      </w:r>
      <w:r>
        <w:softHyphen/>
        <w:t>,é‡å¤ä¸Šè¿°æ“ä½œ,ç›´åˆ°å¾—åˆ°è¿žæŽ¥æºç‚¹å’Œç»ˆç‚¹çš„ä¸€æ¡è·¯å¾„ã€‚</w:t>
      </w:r>
    </w:p>
    <w:p>
      <w:pPr>
        <w:spacing w:before="240" w:after="240"/>
      </w:pPr>
      <w:r>
        <w:t>å›¾4.13 individual()æ–¹æ³•æµç¨‹å›¾Geneticsç±»çš„population()æ–¹æ³•é€šè¿‡individul()ç”Ÿæˆéšæœºè·¯å¾„,æ¯æ¬¡ç”Ÿæˆçš„è·¯å¾„ä¼šä¿å</w:t>
      </w:r>
      <w:r>
        <w:softHyphen/>
        <w:t>˜åˆ°è·¯å¾„é›†åˆä¸</w:t>
      </w:r>
      <w:r>
        <w:softHyphen/>
        <w:t>,å¦‚æžœæ–°ç”Ÿæˆçš„è·¯å¾„åœ¨æ</w:t>
      </w:r>
      <w:r>
        <w:softHyphen/>
        <w:t>¤é›†åˆä¸</w:t>
      </w:r>
      <w:r>
        <w:softHyphen/>
        <w:t>,æ–°çš„è·¯å¾„å°†è¢«ä¸¢å¼ƒ,ä¸ç”¨äºŽæž„é€ ç§ç¾¤ã€‚å¦‚æžœæ–°ç”Ÿæˆçš„è·¯å¾„ä¸åœ¨æ</w:t>
      </w:r>
      <w:r>
        <w:softHyphen/>
        <w:t>¤é›†åˆä¸</w:t>
      </w:r>
      <w:r>
        <w:softHyphen/>
        <w:t>,å°±å°†æ–°è·¯å¾„åŠ å…¥åˆ°è·¯å¾„é›†åˆä¸</w:t>
      </w:r>
      <w:r>
        <w:softHyphen/>
        <w:t>,ç›´åˆ°è¾¾åˆ°ç§ç¾¤è§„æ¨¡ã€‚è¿™æ ·ç¬¬ä¸€ä»£ç§ç¾¤ä¸</w:t>
      </w:r>
      <w:r>
        <w:softHyphen/>
        <w:t>çš„æ¯ä¸ªæŸ“è‰²ä½“éƒ½æ˜¯ä¸åŒçš„,</w:t>
      </w:r>
      <w:r>
        <w:rPr>
          <w:rStyle w:val="emsimilar"/>
        </w:rPr>
        <w:t>æœ‰åˆ©äºŽä¿è¯ç§ç¾¤åŸºå› çš„å¤šæ ·æ€§,æ‰©å¤§æœç´¢ç©ºé—´ã€‚</w:t>
      </w:r>
      <w:r>
        <w:t>ç§ç¾¤åˆå§‹åŒ–æµç¨‹å¦‚å›¾4.14æ‰€ç¤ºã€‚</w:t>
      </w:r>
      <w:r>
        <w:br/>
      </w:r>
      <w:r>
        <w:t>å›¾4.14ç§ç¾¤åˆå§‹åŒ–æµç¨‹å›¾3)é€‚åº”åº¦å€¼çš„è®¡ç®—</w:t>
      </w:r>
    </w:p>
    <w:p>
      <w:pPr>
        <w:spacing w:before="240" w:after="240"/>
      </w:pPr>
      <w:r>
        <w:t>é€‚åº”åº¦å€¼çš„è®¡ç®—ç”± Geneticsç±»çš„fitness()æ–¹æ³•å®žçŽ°ã€‚è®¡ç®—é€‚åº”åº¦å€¼çš„æµç¨‹å¦‚å›¾4.15æ‰€ç¤º,è®¡ç®—æŸ“è‰²ä½“é€‚åº”åº¦å€¼æ—¶,é¦–å…ˆè®¾ç½®é€‚åº”åº¦è®¡ç®—å…¬å¼,å–å¾—ä¿å</w:t>
      </w:r>
      <w:r>
        <w:softHyphen/>
        <w:t>˜è·¯å¾„çš„é“¾è¡¨,å³è·¯å¾„åŒ…å«çš„é“¾è·¯ã€‚ç„¶åŽé€šè¿‡æ‹“æ‰‘ç®¡ç†æ¨¡å—æä¾›çš„æ¯æ¡é“¾è·¯å…·ä½“çš„QoSæ€§èƒ½ä¿¡æ¯,èŽ·å¾—è·¯å¾„çš„QoS æ€§èƒ½æŒ‡æ ‡,æœ€åŽä¾æ®é€‚åº”</w:t>
      </w:r>
      <w:r>
        <w:rPr>
          <w:rStyle w:val="emsimilar"/>
        </w:rPr>
        <w:t>åº¦å‡½æ•°è®¡ç®—æ¯æ¡æŸ“è‰²ä½“çš„é€‚åº”å€¼ã€‚ç”±äºŽæ—¶å»¶ä¸Žä¸¢åŒ…çŽ‡æµ‹åº¦çš„é€‚åº”åº¦è®¡ç®—å‡½æ•°éƒ½é™¤ä»¥äº†è¯¥ä»£æ‰€æœ‰æŸ“è‰²ä½“ç›¸åº”æµ‹åº¦å’Œ,æ‰€ä»¥åœ¨èŽ·å¾—è·¯å¾„é“¾è¡¨åŽ,</w:t>
      </w:r>
      <w:r>
        <w:t>åº”è®¡ç®—å‡ºæ‰€æœ‰æŸ“è‰²ä½“ç›¸åº”æµ‹åº¦å’Œ,ä»¥ä¾¿æ¯ä¸ªæµ‹åº¦çš„é€‚åº”åº¦å€¼çš„è®¡ç®—ã€‚</w:t>
      </w:r>
      <w:r>
        <w:br/>
      </w:r>
      <w:r>
        <w:t>å›¾4.15é€‚åº”åº¦å€¼è®¡ç®—æµç¨‹å›¾4)é—ä¼ ç®—å</w:t>
      </w:r>
      <w:r>
        <w:softHyphen/>
        <w:t>çš„å®žçŽ°</w:t>
      </w:r>
    </w:p>
    <w:p>
      <w:pPr>
        <w:spacing w:before="240" w:after="240"/>
      </w:pPr>
      <w:r>
        <w:t>æœ¬èŠ‚é˜è¿°åŸºäºŽé—ä¼ ç®—æ³•çš„QoSè·¯ç”±ç”¨åˆ°çš„é—ä¼ ç®—å</w:t>
      </w:r>
      <w:r>
        <w:softHyphen/>
        <w:t>çš„å®žçŽ°,åŒ…æ‹¬äº†é€‰æ‹©ã€äº¤å‰ã€å˜å¼‚ç</w:t>
      </w:r>
      <w:r>
        <w:softHyphen/>
        <w:t>‰,è¿™äº›ç®—å</w:t>
      </w:r>
      <w:r>
        <w:softHyphen/>
        <w:t>éƒ½é€šè¿‡Geneticsç±»è¿›è¡Œå®žçŽ°ã€‚</w:t>
      </w:r>
      <w:r>
        <w:br/>
      </w:r>
      <w:r>
        <w:t>aã€é€‰æ‹©ç®—å</w:t>
      </w:r>
      <w:r>
        <w:softHyphen/>
        <w:t></w:t>
      </w:r>
    </w:p>
    <w:p>
      <w:pPr>
        <w:spacing w:before="240" w:after="240"/>
      </w:pPr>
      <w:r>
        <w:t>ç²¾è‹±é€‰æ‹©ç</w:t>
      </w:r>
      <w:r>
        <w:softHyphen/>
        <w:t>–ç•¥å®žçŽ°æµç¨‹å¦‚å›¾4.16æ‰€ç¤º,</w:t>
      </w:r>
      <w:r>
        <w:rPr>
          <w:rStyle w:val="emsimilar"/>
        </w:rPr>
        <w:t>ç²¾è‹±é€‰æ‹©ç</w:t>
      </w:r>
      <w:r>
        <w:rPr>
          <w:rStyle w:val="emsimilar"/>
        </w:rPr>
        <w:softHyphen/>
        <w:t>–ç•¥ä»¥å½“å‰ç§ç¾¤æ•°ä¸ºå‚æ•°,é¦–å…ˆè®¡ç®—ç§ç¾¤ä¸</w:t>
      </w:r>
      <w:r>
        <w:rPr>
          <w:rStyle w:val="emsimilar"/>
        </w:rPr>
        <w:softHyphen/>
        <w:t>æ‰€æœ‰ä¸ªä½“çš„é€‚åº”åº¦çš„å€¼,å¹¶å°†é€‚åº”åº¦å€¼çš„å¤§å°è¿›è¡ŒæŽ’åº,ç„¶åŽæ ¹æ®è®¾å®šçš„ä¿ç•™çŽ‡,</w:t>
      </w:r>
      <w:r>
        <w:t>é€‰æ‹©ç¾¤ä½“ä¸</w:t>
      </w:r>
      <w:r>
        <w:softHyphen/>
        <w:t>è¾ƒå¥½çš„ç²¾è‹±ä¸ªä½“,ç›´æŽ¥å¤åˆ¶åˆ°ä¸‹ä¸€ä»£,ä¿ç•™çŽ‡å€¼è®¾ç½®ä¸º10%;åœ¨å‰©ä¸‹çš„ä¸ªä½“ä¸</w:t>
      </w:r>
      <w:r>
        <w:softHyphen/>
        <w:t>éåŽ†,æ¯éåŽ†ä¸€ä¸ªä¸ªä½“,ä½¿ç”¨éšæœºç”Ÿæˆå™¨ç”Ÿæˆä¸€ä¸ªéšæœºå€¼,ä¸Žé€‰æ‹©çŽ‡åšæ¯”è¾ƒ,è‹¥é€‰æ‹©çŽ‡å¤§äºŽéšæœºå€¼,åˆ™å°†è¿™ä¸ªä¸ªä½“ä½œä¸ºä¸‹ä¸€ä»£ç§ç¾¤ä¸</w:t>
      </w:r>
      <w:r>
        <w:softHyphen/>
        <w:t>çš„ä¸ªä½“,é€‰æ‹©çŽ‡è®¾ç½®ä¸º1%,éšæœºç”Ÿæˆå™¨ç”Ÿæˆçš„éšæœºå€¼æ˜¯åœ¨0-1ä¹‹é—´ã€‚</w:t>
      </w:r>
      <w:r>
        <w:br/>
      </w:r>
      <w:r>
        <w:t>å›¾4.16ç²¾è‹±é€‰æ‹©æ³•æµç¨‹å›¾bã€äº¤å‰ç®—å</w:t>
      </w:r>
      <w:r>
        <w:softHyphen/>
        <w:t></w:t>
      </w:r>
    </w:p>
    <w:p>
      <w:pPr>
        <w:spacing w:before="240" w:after="240"/>
      </w:pPr>
      <w:r>
        <w:t>äº¤å‰ç®—å</w:t>
      </w:r>
      <w:r>
        <w:softHyphen/>
        <w:t>å®žçŽ°æµç¨‹å¦‚å›¾4.17æ‰€ç¤º,å¯¹ç»è¿‡ç²¾è‹±é€‰æ‹©ç</w:t>
      </w:r>
      <w:r>
        <w:softHyphen/>
        <w:t>–ç•¥åŽå‰©ä¸‹çš„ä¸ªä½“è¿›è¡Œäº¤å‰,åœ¨è¿™äº›æŸ“è‰²ä½“ä¸</w:t>
      </w:r>
      <w:r>
        <w:softHyphen/>
        <w:t>éšæœºé€‰æ‹©ä¸¤ä¸ªæŸ“è‰²ä½“,è‹¥æŸ“è‰²ä½“ä¸</w:t>
      </w:r>
      <w:r>
        <w:softHyphen/>
        <w:t>æœ‰ç›¸åŒçš„åŸºå› ,åˆ™éšæœºé€‰å–åŸºå› ç‚¹è¿›è¡Œäº¤å‰,ç”±äºŽåœ¨äº¤å‰ä¹‹åŽå½¢æˆçš„è·¯å¾„å¯èƒ½ä¼šå‡ºçŽ°çŽ¯è·¯çš„æƒ…å†µ,å› æ</w:t>
      </w:r>
      <w:r>
        <w:softHyphen/>
        <w:t>¤éœ€è¦å¯¹äº¤å‰åŽå½¢æˆçš„æ–°çš„æŸ“è‰²ä½“è¿›è¡ŒåŸºå› æ˜¯å¦é‡å¤çš„åˆ¤æ–</w:t>
      </w:r>
      <w:r>
        <w:softHyphen/>
        <w:t>,ä»¥ä¾¿æŽ’é™¤æœ‰çŽ¯è·¯çš„æŸ“è‰²ä½“ã€‚</w:t>
      </w:r>
      <w:r>
        <w:br/>
      </w:r>
      <w:r>
        <w:t>å›¾4.17äº¤å‰ç®—å</w:t>
      </w:r>
      <w:r>
        <w:softHyphen/>
        <w:t>æµç¨‹å›¾cã€å˜å¼‚ç®—å</w:t>
      </w:r>
      <w:r>
        <w:softHyphen/>
        <w:t></w:t>
      </w:r>
    </w:p>
    <w:p>
      <w:pPr>
        <w:spacing w:before="240" w:after="240"/>
      </w:pPr>
      <w:r>
        <w:t>å˜å¼‚ç®—å</w:t>
      </w:r>
      <w:r>
        <w:softHyphen/>
        <w:t>ä½¿ç”¨çš„æ˜¯éšæœºé‡ç½®,éšæœºé‡ç½®æ–¹æ³•çš„å®žçŽ°å¦‚å›¾4.18æ‰€ç¤º,éåŽ†æ‰€æœ‰ç»è¿‡é€‰æ‹©ä¸Žäº¤å‰åŽçš„ä¸‹ä¸€ä»£,æ¯éåŽ†ä¸€ä¸ªä¸ªä½“,ä½¿ç”¨éšæœºç”Ÿæˆå™¨ç”Ÿæˆä¸€ä¸ªéšæœºæ•°,ä¸Žå˜å¼‚çŽ‡åšæ¯”è¾ƒ,è‹¥å˜å¼‚çŽ‡å¤§äºŽéšæœºå€¼,å˜å¼‚çš„ä½ç½®ä¸ºè¯¥æŸ“è‰²ä½“ä¸</w:t>
      </w:r>
      <w:r>
        <w:softHyphen/>
        <w:t>éšæœºé€‰æ‹©çš„åŸºå› ä½ç½®,å¹¶éšæœºé‡ç½®ä¸ºæ–°çš„å€¼ã€‚</w:t>
      </w:r>
      <w:r>
        <w:br/>
      </w:r>
      <w:r>
        <w:t>å›¾4.18å˜å¼‚ç®—å</w:t>
      </w:r>
      <w:r>
        <w:softHyphen/>
        <w:t>å®žçŽ°æµç¨‹å›¾dã€ç»ˆæ</w:t>
      </w:r>
      <w:r>
        <w:softHyphen/>
        <w:t>¢æ ¡éªŒç®—å</w:t>
      </w:r>
      <w:r>
        <w:softHyphen/>
        <w:t></w:t>
      </w:r>
    </w:p>
    <w:p>
      <w:pPr>
        <w:spacing w:before="240" w:after="240"/>
      </w:pPr>
      <w:r>
        <w:t>ç»ˆæ</w:t>
      </w:r>
      <w:r>
        <w:softHyphen/>
        <w:t>¢åˆ¤æ–</w:t>
      </w:r>
      <w:r>
        <w:softHyphen/>
        <w:t>æµç¨‹å¦‚å›¾4.19æ‰€ç¤º,æœ¬æ–‡å®žçŽ°äº†ä¸¤ç§ç»ˆæ</w:t>
      </w:r>
      <w:r>
        <w:softHyphen/>
        <w:t>¢åˆ¤æ–</w:t>
      </w:r>
      <w:r>
        <w:softHyphen/>
        <w:t>æ–¹å¼,ä¸€æ˜¯è¿</w:t>
      </w:r>
      <w:r>
        <w:softHyphen/>
        <w:t>ä»£æ•°,ç®—æ³•æ‰§è¡Œè¿‡ç¨‹ä¸</w:t>
      </w:r>
      <w:r>
        <w:softHyphen/>
        <w:t>ç§ç¾¤ä»£æ•°è¾¾åˆ°è®¾ç½®çš„æœ€å¤§è¿›è¡Œä»£æ•°,ç®—æ³•å°†é€€å‡ºæœç´¢è¿‡ç¨‹,è¿”å›žæœ€å¥½çš„ä¸€æ¡è·¯å¾„;äºŒæ˜¯éœ€è¦ä¾èµ–ç®—æ³•åˆå§‹åŒ–æ—¶è®¾ç½®çš„Nå€¼,å³å</w:t>
      </w:r>
      <w:r>
        <w:softHyphen/>
        <w:t>˜å‚¨çš„æ»¡è¶³éœ€æ±‚çš„æŸ“è‰²ä½“(è·¯å¾„)çš„æ•°é‡åˆ°è¾¾Næ—¶,ä¹Ÿå¯ä»¥ç»ˆæ</w:t>
      </w:r>
      <w:r>
        <w:softHyphen/>
        <w:t>¢é—ä¼ ç®—æ³•,å¹¶è¿”å›žå…¶ä¸</w:t>
      </w:r>
      <w:r>
        <w:softHyphen/>
        <w:t>é€‚åº”åº¦æœ€å¥½çš„ä¸€æ¡è·¯å¾„ã€‚</w:t>
      </w:r>
      <w:r>
        <w:rPr>
          <w:rStyle w:val="emsimilar"/>
        </w:rPr>
        <w:t>è¿™æ ·åšæ˜¯å› ä¸ºåœ¨QoSæŽ§åˆ¶è¿™ä¸€åº”ç”¨åœºæ™¯ä¸</w:t>
      </w:r>
      <w:r>
        <w:rPr>
          <w:rStyle w:val="emsimilar"/>
        </w:rPr>
        <w:softHyphen/>
        <w:t>å¯¹æ—¶é—´è¦æ±‚éžå¸¸æ•æ„Ÿ,æé«˜ç®—æ³•æ”¶æ•›çš„é€Ÿåº¦,</w:t>
      </w:r>
      <w:r>
        <w:t>å¯ä»¥æå‡è·¯ç”±æ•ˆçŽ‡,æé«˜QoSæŽ§åˆ¶çš„æ€§èƒ½ã€‚</w:t>
      </w:r>
      <w:r>
        <w:br/>
      </w:r>
      <w:r>
        <w:t>å›¾4.19ç»ˆæ</w:t>
      </w:r>
      <w:r>
        <w:softHyphen/>
        <w:t>¢åˆ¤æ–</w:t>
      </w:r>
      <w:r>
        <w:softHyphen/>
        <w:t>æµç¨‹å›¾4.3é˜Ÿåˆ—è°ƒåº¦ç</w:t>
      </w:r>
      <w:r>
        <w:softHyphen/>
        <w:t>–ç•¥çš„å®žçŽ°</w:t>
      </w:r>
    </w:p>
    <w:p>
      <w:pPr>
        <w:spacing w:before="240" w:after="240"/>
      </w:pPr>
      <w:r>
        <w:t>å®žæ—¶è§†é¢‘ä¼šè®®ä¸Žç›‘æŽ§è§†é¢‘ç</w:t>
      </w:r>
      <w:r>
        <w:softHyphen/>
        <w:t>‰è§†é¢‘æµåª’ä½“ä¸šåŠ¡å¯¹æ—¶å»¶ã€å¸¦å®½ç</w:t>
      </w:r>
      <w:r>
        <w:softHyphen/>
        <w:t>‰QoSå‚æ•°æœ‰è¾ƒé«˜çš„è¦æ±‚,å…¶ä»–ä¸šåŠ¡å¯¹QoSè¦æ±‚ä¾æ¬¡é™ä½Žã€‚ä¾æ®è¡¨3.1,æœ¬æ–‡å°†å®žæ—¶è§†é¢‘ä¸Žç›‘æŽ§è§†é¢‘ã€å…³é”®æ•°æ®ä¸šåŠ¡ã€äº‹ç‰©å¤„ç†ä¸Žäº¤äº’å¼æ•°æ®ã€æ•°æ®åŒæ</w:t>
      </w:r>
      <w:r>
        <w:softHyphen/>
        <w:t>¥ä¸Že-mailä¼˜å…ˆçº§åˆ†åˆ«æ˜ å°„ä¸º32ã€24ã€16ã€8ã€‚æ ¹æ®ç¬¬ä¸‰ç« æå‡ºçš„é˜Ÿåˆ—è°ƒåº¦çš„æ¡†æž¶,å°†å¯¹é˜Ÿåˆ—è°ƒåº¦åŠŸèƒ½äºˆä»¥å®žçŽ°ã€‚</w:t>
      </w:r>
    </w:p>
    <w:p>
      <w:pPr>
        <w:spacing w:before="240" w:after="240"/>
      </w:pPr>
      <w:r>
        <w:t>é˜Ÿåˆ—è°ƒåº¦ç</w:t>
      </w:r>
      <w:r>
        <w:softHyphen/>
        <w:t>–ç•¥ä¸</w:t>
      </w:r>
      <w:r>
        <w:softHyphen/>
        <w:t>çš„æµåˆ†ç±»ã€æ ‡è®°ã€å…¥é˜Ÿæ“ä½œç”±æŽ§åˆ¶å™¨ä¸‹å‘æµè¡¨æ¥å®Œæˆ,é˜Ÿåˆ—è°ƒåº¦è§„åˆ™çš„é…ç½®åœ¨OpenvSwitchä¸Šå®Œæˆ,å…·ä½“æµç¨‹å¦‚å›¾4.20æ‰€ç¤ºã€‚</w:t>
      </w:r>
    </w:p>
    <w:p>
      <w:pPr>
        <w:spacing w:before="240" w:after="240"/>
      </w:pPr>
      <w:r>
        <w:t>å›¾4.20é˜Ÿåˆ—è°ƒåº¦ç</w:t>
      </w:r>
      <w:r>
        <w:softHyphen/>
        <w:t>–ç•¥å®žçŽ°æµç¨‹å›¾å½“æ•°æ®åˆ°è¾¾è¾¹ç¼˜äº¤æ¢æœº,æŽ§åˆ¶å™¨æ ¹æ®å…¶å››å±‚åè®®å°†æ•°æ®æµè¿›è¡Œåˆ†ç±»,å¹¶æ ¹æ®åˆ†ç±»ç»“æžœ,å°†æ•°æ®æµçš„IPå¤´ä¸</w:t>
      </w:r>
      <w:r>
        <w:softHyphen/>
        <w:t>çš„DSCPå€¼æ ‡è®°ä¸ºå¯¹åº”çš„ä¼˜å…ˆçº§,å¦‚è¡¨3.1ã€‚å¯¹DSCPå€¼çš„ä¿®æ”¹æ˜¯åˆ©ç”¨äº†OpenFlowåŠ¨ä½œé›†ä¸</w:t>
      </w:r>
      <w:r>
        <w:softHyphen/>
        <w:t>çš„ä¿®æ”¹åŸŸ,ä¿®æ”¹åŸŸå¯é€‰çš„å</w:t>
      </w:r>
      <w:r>
        <w:softHyphen/>
        <w:t>—æ®µéƒ¨åˆ†å¦‚å›¾4.21æ‰€ç¤ºã€‚</w:t>
      </w:r>
    </w:p>
    <w:p>
      <w:pPr>
        <w:spacing w:before="240" w:after="240"/>
      </w:pPr>
      <w:r>
        <w:t>å›¾4.21ä¿®æ”¹åŸŸå¯é€‰å</w:t>
      </w:r>
      <w:r>
        <w:softHyphen/>
        <w:t>—æ®µå›¾å…¶ä¸</w:t>
      </w:r>
      <w:r>
        <w:softHyphen/>
        <w:t>ip_dscpä¸ºIPæŠ¥æ–‡å¤´ä¸</w:t>
      </w:r>
      <w:r>
        <w:softHyphen/>
        <w:t>ToSçš„å‰å…</w:t>
      </w:r>
      <w:r>
        <w:softHyphen/>
        <w:t>ä½,é€šè¿‡ä¿®æ”¹ip_dscpçš„å€¼,å®žçŽ°å¯¹æ•°æ®åŒ…çš„æ ‡è®°,å…·ä½“æ“ä½œå¦‚å›¾4.22æ‰€ç¤º,parser.OFPActionSetFieldæ˜¯æ‰§è¡ŒDSCPå€¼ä¿®æ”¹çš„åŠ¨ä½œ, parser.OFPActionOutputæ˜¯æ‰§è¡Œæ•°æ®åŒ…å‘åˆ°ç«¯å£çš„åŠ¨ä½œ,æ</w:t>
      </w:r>
      <w:r>
        <w:softHyphen/>
        <w:t>¤åŠ¨ä½œæ˜¯æ‰€æœ‰åŠ¨ä½œçš„å‰æ,è‹¥æ²¡æœ‰è¯¥åŠ¨ä½œ,æ•°æ®åŒ…å°†ä¼šè¢«ä¸¢å¼ƒã€‚å…¥é˜Ÿæ“ä½œæ˜¯æŒ‡æŽ§åˆ¶å™¨æ ¹æ®OpenvSwicthäº¤æ¢æœºä¸</w:t>
      </w:r>
      <w:r>
        <w:softHyphen/>
        <w:t>é˜Ÿåˆ—çš„é…ç½®,é€šè¿‡æµè¡¨çš„å½¢å¼å°†ä¸åŒç</w:t>
      </w:r>
      <w:r>
        <w:softHyphen/>
        <w:t>‰çº§çš„æ•°æ®åŒ…æ”¾å…¥ä¸åŒçš„å¯¹åˆ—,å…·ä½“å‘½ä»¤ä¸ºparser.OFPActionSetQueue(queue_id),queue_idä¸ºäº¤æ¢æœºç«¯å£ä¸Šå·²ç»é…ç½®å¥½çš„é˜Ÿåˆ—å·ã€‚</w:t>
      </w:r>
    </w:p>
    <w:p>
      <w:pPr>
        <w:spacing w:before="240" w:after="240"/>
      </w:pPr>
      <w:r>
        <w:rPr>
          <w:rStyle w:val="emsimilar"/>
        </w:rPr>
        <w:t>å›¾4.22ä¿®æ”¹DSCPå€¼çš„ç¨‹åºå›¾HTBé˜Ÿåˆ—è°ƒåº¦è§„åˆ™æ˜¯é€šè¿‡å¯¹ Open vSwitch çš„linux-htbé˜Ÿåˆ—æ¨¡å—è¿›è¡Œé…ç½®æ¥å®žçŽ°çš„,å…·ä½“é…ç½®å¦‚å›¾4.23æ‰€ç¤ºã€‚</w:t>
      </w:r>
    </w:p>
    <w:p>
      <w:pPr>
        <w:spacing w:before="240" w:after="240"/>
      </w:pPr>
      <w:r>
        <w:t>å›¾4.23 HTBé˜Ÿåˆ—è§„åˆ™é…ç½®å›¾å…¶ä¸</w:t>
      </w:r>
      <w:r>
        <w:softHyphen/>
        <w:t>,typeæ˜¯é…ç½®OpenvSwitchç«¯å£é˜Ÿåˆ—çš„ç±»åž‹;dscpç”¨äºŽé…ç½®è¿›å…¥é˜Ÿåˆ—çš„ä¸šåŠ¡æµçš„ä¼˜å…ˆçº§,å…·ä½“å€¼è§è¡¨3.1;max-rateæ˜¯æŒ‡ä»¤ç‰Œæ¡¶çš„äº§ç”Ÿé€ŸçŽ‡,è¡¨ç¤ºå½“å‰é˜Ÿåˆ—æ¯ç§’ä¼ è¾“æ•°æ®çš„æœ€å¤§å</w:t>
      </w:r>
      <w:r>
        <w:softHyphen/>
        <w:t>—èŠ‚æ•°; burstè¡¨ç¤ºæ¡¶å¤§å°,æŒ‡èƒ½å¤„ç†çš„çªå³°å‘é€é€ŸçŽ‡;protioryç”¨äºŽé…ç½®DWRRçš„ä¼˜å…ˆçº§,ç”¨æ¥ä¿è¯é‡è¦çš„æ•°æ®è¿›å…¥ä¼˜å…ˆé˜Ÿåˆ—è€Œä¼˜å…ˆå‘é€;quantumè¡¨ç¤ºåœ¨è¿›è¡Œ DWRR ç®—æ³•è°ƒåº¦æ—¶,æ¯æ¬¡æœ€å¤šè°ƒåº¦çš„å</w:t>
      </w:r>
      <w:r>
        <w:softHyphen/>
        <w:t>—èŠ‚æ•°ã€‚å›¾4.24ã€å›¾4.25ä¸Žå›¾4.26åˆ†åˆ«æ˜¯æ˜¯ç«¯å£åˆ—è¡¨æŸ¥è¯¢ã€qosåˆ—è¡¨æŸ¥è¯¢å’Œqueueåˆ—è¡¨æŸ¥è¯¢çš„ç»“æžœå›¾ã€‚ä»Žå›¾4.24ä¸</w:t>
      </w:r>
      <w:r>
        <w:softHyphen/>
        <w:t>å¯ä»¥çœ‹åˆ°é…ç½®äº†ç«¯å£qosç</w:t>
      </w:r>
      <w:r>
        <w:softHyphen/>
        <w:t>–ç•¥å’Œæœªé…ç½®ç«¯å£qosç</w:t>
      </w:r>
      <w:r>
        <w:softHyphen/>
        <w:t>–ç•¥çš„qoså€¼çš„ä¸åŒ;ä»Žå›¾4.25å’Œ4.26ä¸</w:t>
      </w:r>
      <w:r>
        <w:softHyphen/>
        <w:t>å¯ä»¥çœ‹å‡ºqoså’Œqueueçš„é…ç½®ç»“æžœã€‚</w:t>
      </w:r>
      <w:r>
        <w:br/>
      </w:r>
      <w:r>
        <w:t>å›¾4.24ç«¯å£åˆ—è¡¨æŸ¥è¯¢å›¾å›¾4.25ç«¯å£qosæŸ¥è¯¢å›¾</w:t>
      </w:r>
    </w:p>
    <w:p>
      <w:pPr>
        <w:spacing w:before="240" w:after="240"/>
      </w:pPr>
      <w:r>
        <w:t>å›¾4.26ç«¯å£queueæŸ¥è¯¢å›¾4.4æœ¬ç« å°ç»“</w:t>
      </w:r>
    </w:p>
    <w:p>
      <w:pPr>
        <w:spacing w:before="240" w:after="240"/>
      </w:pPr>
      <w:r>
        <w:t>æœ¬ç« å™è¿°äº†è§†é¢‘æµåª’ä½“QoSæŽ§åˆ¶ç</w:t>
      </w:r>
      <w:r>
        <w:softHyphen/>
        <w:t>–ç•¥æ¡†æž¶ä¸</w:t>
      </w:r>
      <w:r>
        <w:softHyphen/>
        <w:t>å„ä¸ªæ¨¡å—çš„å®žçŽ°,ä¸»è¦æ˜¯QoSè·¯ç”±æ¨¡å—ä¸</w:t>
      </w:r>
      <w:r>
        <w:softHyphen/>
        <w:t>çš„æ‹“æ‰‘ç®¡ç†æ¨¡å—ã€é“¾è·¯æ€§èƒ½æµ‹é‡æ¨¡å—ä»¥åŠè·¯ç”±ç®¡ç†æ¨¡å—çš„å®žçŽ°è¿‡ç¨‹,åˆ†åˆ«å¯¹å„ä¸ªæ¨¡å—çš„å…·ä½“å®žçŽ°ç±»å’Œé‡è¦æ–¹æ³•çš„æ‰§è¡Œæµç¨‹åšäº†è¯¦ç»†ä»‹ç»ã€‚å¹¶åœ¨OpenvSwitchçš„ç«¯å£ä¸Šå®Œæˆäº†HTBé˜Ÿåˆ—è§„åˆ™çš„é…ç½®,ä»¥å®žçŽ°è½¬å‘ç«¯å£å¯¹QoSçš„ä¿éšœã€‚</w:t>
      </w:r>
      <w:r>
        <w:br/>
      </w:r>
      <w:r>
        <w:t>5å®žéªŒä»¿çœŸä¸Žç»“æžœåˆ†æž</w:t>
      </w:r>
    </w:p>
    <w:p>
      <w:pPr>
        <w:spacing w:before="240" w:after="240"/>
      </w:pPr>
      <w:r>
        <w:t>5.1ä»¿çœŸå®žéªŒçŽ¯å¢ƒä»‹ç»</w:t>
      </w:r>
    </w:p>
    <w:p>
      <w:pPr>
        <w:spacing w:before="240" w:after="240"/>
      </w:pPr>
      <w:r>
        <w:t>5.1.1ç½‘ç»œä»¿çœŸè½¯ä»¶Mininet</w:t>
      </w:r>
    </w:p>
    <w:p>
      <w:pPr>
        <w:spacing w:before="240" w:after="240"/>
      </w:pPr>
      <w:r>
        <w:t>ä¸ŽNS2/3ã€OPNETç</w:t>
      </w:r>
      <w:r>
        <w:softHyphen/>
        <w:t>‰ç½‘ç»œä»¿çœŸå™¨ä¸</w:t>
      </w:r>
      <w:r>
        <w:rPr>
          <w:rStyle w:val="emsimilar"/>
        </w:rPr>
        <w:t>åŒ, Mininet[48-49]é‡‡ç”¨è½»é‡çº§çš„è™šæ‹ŸåŒ–æŠ€æœ¯ä½¿å¾—å•ä¸€çš„ç³»ç»Ÿå¯ä»¥ä»¿çœŸä¸€ä¸ªå®Œæ•´çš„ç½‘ç»œ,å³ä½¿åœ¨ä¸€å°ç”µè„‘ä¸Š,ä¹Ÿå¯ä»¥å¾ˆå®¹æ˜“çš„åˆ›å»ºå‡ºåŒ…å«ä¸»æœºå’Œäº¤æ¢æœºçš„ç½‘ç»œ,</w:t>
      </w:r>
      <w:r>
        <w:t>æ¨¡æ‹Ÿçš„ç½‘ç»œæ‹“æ‰‘æœ€å¤šå¯æœ‰4096å°ä¸»æœºçš„ç½‘ç»œç»“æž„ã€‚Mininetæ”¯æŒOpenFlowåè®®å„ç§ç‰ˆæœ¬ä»¥åŠOpenvSwitch,å¯ä»¥å¾ˆæ–¹ä¾¿çš„è¿›è¡ŒSDNåº”ç”¨çš„éªŒè¯å’Œæµ‹è¯•ã€‚Mininetæ”¯æŒç³»ç»Ÿçº§åˆ«çš„å›žå½’æµ‹è¯•,é™¤äº†æœ¬èº«æ</w:t>
      </w:r>
      <w:r>
        <w:rPr>
          <w:rStyle w:val="emsimilar"/>
        </w:rPr>
        <w:t>ä¾›å¸¦æœ‰åŸºæœ¬å‚æ•°çš„å¸¸è§æ‹“æ‰‘ç»“æž„ä¹‹å¤–,è¿˜æ”¯æŒç”¨æˆ·è‡ªå®šä¹‰æ‹“æ‰‘ç»“æž„,å¯ä»¥åˆ›å»ºä»»ä½•éœ€è¦çš„ç½‘ç»œæ‹“æ‰‘ç»“æž„ã€‚</w:t>
      </w:r>
      <w:r>
        <w:t>é™¤æ</w:t>
      </w:r>
      <w:r>
        <w:softHyphen/>
        <w:t>¤ä¹‹å¤–,åŸºäºŽ</w:t>
      </w:r>
      <w:r>
        <w:rPr>
          <w:rStyle w:val="emsimilar"/>
        </w:rPr>
        <w:t>Mininetå¼€å‘çš„æŽ§åˆ¶å™¨ç›¸å…³çš„ä»£ç å¯ä»¥ç›´æŽ¥åœ°è¿ç§»åˆ°çœŸå®žçš„ç½‘ç»œçŽ¯å¢ƒä¸</w:t>
      </w:r>
      <w:r>
        <w:rPr>
          <w:rStyle w:val="emsimilar"/>
        </w:rPr>
        <w:softHyphen/>
        <w:t>,å³ç”±OpenFlow äº¤æ¢æœºç»„ç½‘çš„ç¡¬ä»¶çŽ¯å¢ƒ,è¿™æ ·æžå¤§åœ°æ–¹ä¾¿äº†ç”¨æˆ·å¼€å‘ä¸Ž SDN ç›¸å…³çš„ç½‘ç»œåº”ç”¨,ä»¥éžå¸¸ä½Žçš„æˆæœ¬è¿›è¡Œæ–°åº”ç”¨çš„å¼€å‘ã€æµ‹è¯•å’ŒéªŒè¯,è€Œä¸éœ€è¦æµªè´¹æ—¶é—´åŽ»æ</w:t>
      </w:r>
      <w:r>
        <w:rPr>
          <w:rStyle w:val="emsimilar"/>
        </w:rPr>
        <w:softHyphen/>
        <w:t>å»ºçœŸå®žçš„ç½‘ç»œ,å¤§å¤§ç¼©çŸ</w:t>
      </w:r>
      <w:r>
        <w:rPr>
          <w:rStyle w:val="emsimilar"/>
        </w:rPr>
        <w:softHyphen/>
        <w:t>äº†SDNåº”ç”¨å¼€å‘æµ‹è¯•çš„å‘¨æœŸ,å…·æœ‰å¾ˆé«˜çš„çµæ´»æ€§ã€‚</w:t>
      </w:r>
    </w:p>
    <w:p>
      <w:pPr>
        <w:spacing w:before="240" w:after="240"/>
      </w:pPr>
      <w:r>
        <w:rPr>
          <w:rStyle w:val="emsimilar"/>
        </w:rPr>
        <w:t>Mininetæä¾›å¤šä¸ªpython API (Application Programming Interface,åº”ç”¨ç¨‹åºç¼–ç¨‹æŽ¥å£),</w:t>
      </w:r>
      <w:r>
        <w:t>å¯ä»¥å¾ˆæ–¹ä¾¿åœ°åˆ›å»ºå¤æ‚çš„æ‹“æ‰‘ç½‘ç»œã€‚è¡¨5.1æè¿°äº†Mininetä¸</w:t>
      </w:r>
      <w:r>
        <w:softHyphen/>
        <w:t>åˆ›å»ºç½‘ç»œæ‹“æ‰‘å¸¸ç”¨çš„å‡½æ•°åŠå˜é‡,é€šè¿‡è¿™äº›å‡½æ•°å¯ä»¥ç®€å•ã€å¿«é€Ÿåœ°åˆ›å»ºæ‰€éœ€çš„ç½‘ç»œã€‚Mininetä¹Ÿæ”¯æŒLinuxçš„å‘½ä»¤è¡ŒæŽ¥å£(CLI)è°ƒç”¨,åœ¨CLIä¸Š,</w:t>
      </w:r>
      <w:r>
        <w:rPr>
          <w:rStyle w:val="emsimilar"/>
        </w:rPr>
        <w:t>é€šè¿‡nodesæŸ¥çœ‹ç½‘ç»œçš„èŠ‚ç‚¹,ä½¿ç”¨netæŸ¥çœ‹ç½‘ç»œé“¾æŽ¥æƒ…å†µ,</w:t>
      </w:r>
      <w:r>
        <w:t>é€šè¿‡linksèŽ·å–èŠ‚ç‚¹é—´çš„è¿žæŽ¥çŠ¶æ€,é€šè¿‡linkç¦ç”¨æˆ–å¯åŠ¨ä¸¤ä¸ªèŠ‚ç‚¹é—´çš„é“¾è·¯ã€‚</w:t>
      </w:r>
      <w:r>
        <w:br/>
      </w:r>
      <w:r>
        <w:t>è¡¨5.1 Mininetç½‘ç»œç›¸å…³å‡½æ•°åŠŸèƒ½</w:t>
      </w:r>
    </w:p>
    <w:p>
      <w:pPr>
        <w:spacing w:before="240" w:after="240"/>
      </w:pPr>
      <w:r>
        <w:t>å‡½æ•°åŠŸèƒ½addHost()ä¸ºç½‘ç»œè®¾ç½®ä¸»æœº,å¯é…ç½®ç›¸å…³å‚æ•°addSwitch()ä¸ºç½‘ç»œè®¾ç½®äº¤æ¢æœº,å¯é…ç½®ç›¸å…³å‚æ•°addLink()ä¸ºç½‘ç»œè®¾ç½®é“¾è·¯,å¯é…ç½®ç›¸å…³å‚æ•°start()å¼€</w:t>
      </w:r>
      <w:r>
        <w:rPr>
          <w:rStyle w:val="emsimilar"/>
        </w:rPr>
        <w:t>å¯ç½‘ç»œpingall()æŽ§åˆ¶æ‰€æœ‰èŠ‚ç‚¹ç›¸äº’æ‰§è¡Œpingå‘½ä»¤,æµ‹è¯•è¿žé€šæ€§stop()åœæ</w:t>
      </w:r>
      <w:r>
        <w:rPr>
          <w:rStyle w:val="emsimilar"/>
        </w:rPr>
        <w:softHyphen/>
        <w:t>¢ç½‘ç»œè¿è¡Œnet.hostsç½‘ç»œä¸</w:t>
      </w:r>
      <w:r>
        <w:rPr>
          <w:rStyle w:val="emsimilar"/>
        </w:rPr>
        <w:softHyphen/>
        <w:t>æ‰€æœ‰ä¸»æœº5.1.2 OpenvSwitch</w:t>
      </w:r>
    </w:p>
    <w:p>
      <w:pPr>
        <w:spacing w:before="240" w:after="240"/>
      </w:pPr>
      <w:r>
        <w:t>SDNæž¶æž„ä¸</w:t>
      </w:r>
      <w:r>
        <w:softHyphen/>
        <w:t>åŸºç¡€è®¾æ–½å±‚çš„è½¬å‘è®¾å¤‡ä¹Ÿå¯ç”±è½¯ä»¶çš„å½¢å¼å®žçŽ°,ç›®å‰è½¯ä»¶äº¤æ¢æœºä¹Ÿå·²èƒ½å¤Ÿæ»¡è¶³å¾ˆå¤šåº”ç”¨åœºæ™¯ä¸</w:t>
      </w:r>
      <w:r>
        <w:softHyphen/>
        <w:t>çš„æ•°æ®ä¼ è¾“,å› æ</w:t>
      </w:r>
      <w:r>
        <w:softHyphen/>
        <w:t>¤ä»¥è½¯ä»¶äº¤æ¢æœºçš„å½¢å¼æž„å»ºSDNç½‘ç»œ,å·²æˆä¸ºå¯é€‰æ–¹æ¡ˆä¹‹ä¸€ã€‚</w:t>
      </w:r>
    </w:p>
    <w:p>
      <w:pPr>
        <w:spacing w:before="240" w:after="240"/>
      </w:pPr>
      <w:r>
        <w:rPr>
          <w:rStyle w:val="emsimilar"/>
        </w:rPr>
        <w:t>OpenvSwitch[50]æ˜¯ä¸€ä¸ªå¼€æºçš„å¤šå±‚è™šæ‹Ÿäº¤æ¢æœº,å®ƒæ”¯æŒçŽ°æœ‰çš„æ ‡å‡†ç®¡ç†æŽ¥å£å’Œåè®®(å¦‚ CLI,LACP,802.1ag ç</w:t>
      </w:r>
      <w:r>
        <w:rPr>
          <w:rStyle w:val="emsimilar"/>
        </w:rPr>
        <w:softHyphen/>
        <w:t>‰)ã€‚OpenvSwitchæ—¢èƒ½å¤Ÿåœ¨è™šæ‹ŸæœºçŽ¯å¢ƒä¸</w:t>
      </w:r>
      <w:r>
        <w:rPr>
          <w:rStyle w:val="emsimilar"/>
        </w:rPr>
        <w:softHyphen/>
        <w:t>ä½œä¸ºè½¯ä»¶äº¤æ¢æœº(soft switch)è¿è¡Œ,ä¹Ÿèƒ½å¤ŸåµŒå…¥åˆ°ç¡¬ä»¶äº¤æ¢æœºåˆ‡ç‰‡ä¸</w:t>
      </w:r>
      <w:r>
        <w:rPr>
          <w:rStyle w:val="emsimilar"/>
        </w:rPr>
        <w:softHyphen/>
        <w:t>ä½œä¸ºæŽ§åˆ¶</w:t>
      </w:r>
      <w:r>
        <w:t>è½¯ä»¶è¿è¡Œ,å…¶æ”¯æŒOpenFlowåè®®åŠç”¨äºŽè™šæ‹ŸåŒ–çš„å…¶ä»–æ‰©å±•ã€‚</w:t>
      </w:r>
      <w:r>
        <w:br/>
      </w:r>
      <w:r>
        <w:t>5.1.3å…¶ä»–å®žéªŒçŽ¯å¢ƒåŠç›¸å…³è½¯ä»¶ä»‹ç»</w:t>
      </w:r>
    </w:p>
    <w:p>
      <w:pPr>
        <w:spacing w:before="240" w:after="240"/>
      </w:pPr>
      <w:r>
        <w:rPr>
          <w:rStyle w:val="emsimilar"/>
        </w:rPr>
        <w:t>ä»¿çœŸå®žéªŒæ‰€ç”¨çš„æ“ä½œç³»ç»Ÿæ˜¯Windows7ä¸“ä¸šç‰ˆ64ä½;å®‰è£…å†…å</w:t>
      </w:r>
      <w:r>
        <w:rPr>
          <w:rStyle w:val="emsimilar"/>
        </w:rPr>
        <w:softHyphen/>
        <w:t>˜(RAM):8.00GB;å¤„ç†å™¨:Intel(R)Core(TM)i5-3230M CPU @2.60GHz 2.60GHzã€‚</w:t>
      </w:r>
    </w:p>
    <w:p>
      <w:pPr>
        <w:spacing w:before="240" w:after="240"/>
      </w:pPr>
      <w:r>
        <w:rPr>
          <w:rStyle w:val="emsimilar"/>
        </w:rPr>
        <w:t>è™šæ‹Ÿæœº:VMware Workstation10.0.1build-1379776;è™šæ‹Ÿæœºç³»ç»Ÿ:Ubuntu14.04ã€‚</w:t>
      </w:r>
      <w:r>
        <w:rPr>
          <w:rStyle w:val="emsimilar"/>
        </w:rPr>
        <w:br/>
      </w:r>
      <w:r>
        <w:rPr>
          <w:rStyle w:val="emsimilar"/>
        </w:rPr>
        <w:t>å¤šåª’ä½“æ’</w:t>
      </w:r>
      <w:r>
        <w:rPr>
          <w:rStyle w:val="emsimilar"/>
        </w:rPr>
        <w:softHyphen/>
        <w:t>æ”¾å™¨VLC media player:2.2.2</w:t>
      </w:r>
    </w:p>
    <w:p>
      <w:pPr>
        <w:spacing w:before="240" w:after="240"/>
      </w:pPr>
      <w:r>
        <w:t>æ•°æ®åŒ…æŠ“åŒ…è½¯ä»¶Wireshark</w:t>
      </w:r>
    </w:p>
    <w:p>
      <w:pPr>
        <w:spacing w:before="240" w:after="240"/>
      </w:pPr>
      <w:r>
        <w:t>OpenvSwitch:2.5.0</w:t>
      </w:r>
    </w:p>
    <w:p>
      <w:pPr>
        <w:spacing w:before="240" w:after="240"/>
      </w:pPr>
      <w:r>
        <w:t>Mininet:2.3.0</w:t>
      </w:r>
    </w:p>
    <w:p>
      <w:pPr>
        <w:spacing w:before="240" w:after="240"/>
      </w:pPr>
      <w:r>
        <w:t>Ryu:4.25</w:t>
      </w:r>
    </w:p>
    <w:p>
      <w:pPr>
        <w:spacing w:before="240" w:after="240"/>
      </w:pPr>
      <w:r>
        <w:t>æ‘„åƒå¤´:Z-star Gsou USB 2.0</w:t>
      </w:r>
    </w:p>
    <w:p>
      <w:pPr>
        <w:spacing w:before="240" w:after="240"/>
      </w:pPr>
      <w:r>
        <w:t>5.2ç½‘ç»œçŽ¯å¢ƒçš„æ</w:t>
      </w:r>
      <w:r>
        <w:softHyphen/>
        <w:t>å»º</w:t>
      </w:r>
    </w:p>
    <w:p>
      <w:pPr>
        <w:spacing w:before="240" w:after="240"/>
      </w:pPr>
      <w:r>
        <w:t>è§†é¢‘ä¼ è¾“çš„ä»¿çœŸå¹³å°ä¸»è¦ç”±RyuæŽ§åˆ¶å™¨ã€æµåª’ä½“æœåŠ¡å™¨ã€æ‘„åƒå¤´å’ŒMininetè½¯ä»¶æ¨¡æ‹Ÿçš„ç½‘ç»œæ‹“æ‰‘ç»„æˆ,å¦‚å›¾5.1æ‰€ç¤ºã€‚</w:t>
      </w:r>
      <w:r>
        <w:br/>
      </w:r>
      <w:r>
        <w:t>å›¾5.1è§†é¢‘ä¼ è¾“å¹³å°ç»“æž„å›¾5.2.1æ‹“æ‰‘çŽ¯å¢ƒæ</w:t>
      </w:r>
      <w:r>
        <w:softHyphen/>
        <w:t>å»º</w:t>
      </w:r>
    </w:p>
    <w:p>
      <w:pPr>
        <w:spacing w:before="240" w:after="240"/>
      </w:pPr>
      <w:r>
        <w:t>æœ¬æ–‡åœ¨Mininetä¸</w:t>
      </w:r>
      <w:r>
        <w:softHyphen/>
        <w:t>é€šè¿‡pythonè„šæœ¬å®Œæˆç½‘ç»œæ‹“æ‰‘çš„æž„å»º,</w:t>
      </w:r>
      <w:r>
        <w:rPr>
          <w:rStyle w:val="emsimilar"/>
        </w:rPr>
        <w:t>ç½‘ç»œä¸</w:t>
      </w:r>
      <w:r>
        <w:rPr>
          <w:rStyle w:val="emsimilar"/>
        </w:rPr>
        <w:softHyphen/>
        <w:t>åŒ…å«s1,s2,s3,s4,s5,s6,s7,s8å…«ä¸ªè™šæ‹Ÿäº¤æ¢æœº,å®ƒä»¬ç”±å…±åŒçš„è¿œç«¯RyuæŽ§åˆ¶å™¨æŽ§åˆ¶;æœ‰5ä¸ªæœåŠ¡å™¨å’Œ2ä¸ªå®¢æˆ·ç«¯,</w:t>
      </w:r>
      <w:r>
        <w:t>å…·ä½“è¿žæŽ¥æ–¹å¼å¦‚å›¾5.2æ‰€ç¤ºã€‚å…¶ä¸</w:t>
      </w:r>
      <w:r>
        <w:softHyphen/>
        <w:t>server1ä¸ºæµåª’ä½“æœåŠ¡å™¨,server2ä¸ºå…¶ä»–ä¼˜å…ˆçº§ä¸šåŠ¡æµçš„æœåŠ¡å™¨,server3ã€server4å’Œserver5æ˜¯èƒŒæ™¯æµçš„æœåŠ¡å™¨,client2ä¸ºèƒŒæ™¯æµçš„æŽ¥æ”¶ç«¯ã€‚ç”±äºŽOpenvSwitché»˜è®¤çš„é“¾è·¯å¸¦å®½ä¸º20Gbps,ä¸ç¬¦åˆçœŸå®žæƒ…å†µ,ä¹Ÿä¸åˆ©äºŽä»¿çœŸéªŒè¯,å› æ</w:t>
      </w:r>
      <w:r>
        <w:softHyphen/>
        <w:t>¤åœ¨åˆ›å»ºæ‹“æ‰‘è¿›è¡Œä»¿çœŸéªŒè¯æ—¶,éœ€è¦åˆ©ç”¨Mininetå¯¹é“¾è·¯å¸¦å®½è¿›è¡Œè®¾ç½®ã€‚</w:t>
      </w:r>
    </w:p>
    <w:p>
      <w:pPr>
        <w:spacing w:before="240" w:after="240"/>
      </w:pPr>
      <w:r>
        <w:t xml:space="preserve">å›¾5.2ä»¿çœŸå®žéªŒæ‹“æ‰‘å›¾ä½¿ç”¨VMwareåˆ›å»ºä¸€å°Ubuntunè™šæ‹Ÿæœº,å®‰è£…Ryuå’ŒMininetã€‚ä¸ºäº†åœ¨Mininetä¸ŠæˆåŠŸåœ°åˆ›å»ºå¦‚å›¾5.2æ‰€ç¤ºçš„å®žéªŒæ‹“æ‰‘,é¦–å…ˆéœ€è¦ç¼–å†™è‡ªå®šä¹‰çš„ Python è„šæœ¬ </w:t>
      </w:r>
      <w:r>
        <w:rPr>
          <w:rStyle w:val="emsimilar"/>
        </w:rPr>
        <w:t>cai-topo.py,å¦‚å›¾5.3æ‰€ç¤º,å¹¶æ”¾åœ¨/home/mininet/custom è·¯å¾„ä¸‹,ç„¶åŽåœ¨Mininetä¸</w:t>
      </w:r>
      <w:r>
        <w:rPr>
          <w:rStyle w:val="emsimilar"/>
        </w:rPr>
        <w:softHyphen/>
        <w:t>è¿è¡Œæ</w:t>
      </w:r>
      <w:r>
        <w:rPr>
          <w:rStyle w:val="emsimilar"/>
        </w:rPr>
        <w:softHyphen/>
        <w:t>¤è„šæœ¬,å®žçŽ°ä¸ŽæŒ‡å®šæŽ§åˆ¶å™¨ç›¸è¿ž,</w:t>
      </w:r>
      <w:r>
        <w:t>è‹¥è¿è¡Œçª—å£å‡ºçŽ°å›¾5.4æ‰€ç¤ºçš„æƒ…å†µ,ä¸”è¿è¡Œæ‹“æ‰‘ç®¡ç†æ¨¡å—å‡ºçŽ°5.5æ‰€ç¤ºçš„ç»“æžœ,åˆ™è¡¨ç¤ºæ‹“æ‰‘åˆ›å»ºæˆåŠŸä¸”æŽ§åˆ¶å™¨èƒ½æ</w:t>
      </w:r>
      <w:r>
        <w:softHyphen/>
        <w:t>£ç¡®èŽ·å¾—åº•å±‚ç½‘ç»œæ‹“æ‰‘çš„è¿žæŽ¥æƒ…å†µã€‚</w:t>
      </w:r>
      <w:r>
        <w:br/>
      </w:r>
      <w:r>
        <w:t>å›¾5.3è‡ªå®šä¹‰æ‹“æ‰‘ç¨‹åºå›¾</w:t>
      </w:r>
    </w:p>
    <w:p>
      <w:pPr>
        <w:spacing w:before="240" w:after="240"/>
      </w:pPr>
      <w:r>
        <w:t>å›¾5.4è¿è¡Œç»“æžœåŠé“¾è·¯ä¿¡æ¯å›¾</w:t>
      </w:r>
    </w:p>
    <w:p>
      <w:pPr>
        <w:spacing w:before="240" w:after="240"/>
      </w:pPr>
      <w:r>
        <w:t>å›¾5.5æŽ§åˆ¶å™¨ç»ˆç«¯æ‹“æ‰‘è¿žæŽ¥å±•ç¤ºå›¾5.2.2è§†é¢‘æœåŠ¡å™¨æ</w:t>
      </w:r>
      <w:r>
        <w:softHyphen/>
        <w:t>å»º</w:t>
      </w:r>
    </w:p>
    <w:p>
      <w:pPr>
        <w:spacing w:before="240" w:after="240"/>
      </w:pPr>
      <w:r>
        <w:t>æœ¬æ–‡ä½¿ç”¨VLC media playerä½œä¸ºè§†é¢‘æœåŠ¡å™¨,ä½¿ç”¨å¤–ç½®æ‘„åƒå¤´Z-star Gsou USB2.0 CameraåŠ¨æ€èŽ·å–640*480åˆ†è¾¨çŽ‡çš„å®žæ—¶è§†é¢‘,é€šè¿‡VLC media playerå°†æ‘„åƒå¤´æ•èŽ·çš„å®žæ—¶è§†é¢‘å‘é€åˆ°Mininetè™šæ‹Ÿçš„ç½‘ç»œä¸</w:t>
      </w:r>
      <w:r>
        <w:softHyphen/>
        <w:t>ã€‚å…·ä½“æ</w:t>
      </w:r>
      <w:r>
        <w:softHyphen/>
        <w:t>¥éª¤å¦‚ä¸‹:</w:t>
      </w:r>
    </w:p>
    <w:p>
      <w:pPr>
        <w:spacing w:before="240" w:after="240"/>
      </w:pPr>
      <w:r>
        <w:t>ä½¿ç”¨Gsou USB2.0 Cameraè¿žæŽ¥ç”µè„‘,å¹¶å°†å…¶æŒ‚è½½è‡³Ubuntuè™šæ‹Ÿæœº,åœ¨Ubuntuä¸</w:t>
      </w:r>
      <w:r>
        <w:softHyphen/>
        <w:t>æ‰“å¼€VLC media playerå°†å…¶æ•èŽ·çš„è§†é¢‘ä¿¡æ¯ä½¿ç”¨RTSPåè®®å‘é€è‡³/cameraè·¯å¾„çš„8854ç«¯å£ã€‚</w:t>
      </w:r>
    </w:p>
    <w:p>
      <w:pPr>
        <w:spacing w:before="240" w:after="240"/>
      </w:pPr>
      <w:r>
        <w:t>åœ¨å®¢æˆ·ç«¯ä¸</w:t>
      </w:r>
      <w:r>
        <w:softHyphen/>
        <w:t>ä½¿ç”¨VLC media playerçš„å®¢æˆ·ç«¯æ¨¡å¼è¿žæŽ¥è‡³rtsp://10.0.0.1:8854/camera ,ä½¿ç”¨Wiresharkç›‘æŽ§å®¢æˆ·ç«¯å’ŒæœåŠ¡å™¨ä¹‹é—´çš„è§†é¢‘ä¼ è¾“,ç»“æžœå¦‚å›¾5.6æ‰€ç¤º,è¯´æ˜Žè§†é¢‘æœåŠ¡å™¨æ</w:t>
      </w:r>
      <w:r>
        <w:softHyphen/>
        <w:t>å»ºæˆåŠŸä¸”å®¢æˆ·ç«¯èƒ½å¤Ÿä¸Žè§†é¢‘æœåŠ¡å™¨å»ºç«‹æ</w:t>
      </w:r>
      <w:r>
        <w:softHyphen/>
        <w:t>£ç¡®çš„è¿žæŽ¥å¹¶æ</w:t>
      </w:r>
      <w:r>
        <w:softHyphen/>
        <w:t>£å¸¸é€šä¿¡ã€‚</w:t>
      </w:r>
    </w:p>
    <w:p>
      <w:pPr>
        <w:spacing w:before="240" w:after="240"/>
      </w:pPr>
      <w:r>
        <w:t>å›¾5.6 Wiresharkç›‘æŽ§çš„ä¼ è¾“æƒ…å†µå›¾5.3å®žéªŒä»¿çœŸä¸Žç»“æžœåˆ†æž</w:t>
      </w:r>
    </w:p>
    <w:p>
      <w:pPr>
        <w:spacing w:before="240" w:after="240"/>
      </w:pPr>
      <w:r>
        <w:t>åŸºäºŽæœ¬æ–‡å¯¹è§†é¢‘æµåª’ä½“QoSæŽ§åˆ¶ç</w:t>
      </w:r>
      <w:r>
        <w:softHyphen/>
        <w:t>–ç•¥çš„ç ”ç©¶,è®¾è®¡äº†å››ç»„å®žéªŒåˆ†åˆ«å¯¹QoSè·¯ç”±è®¡ç®—çš„æœ‰æ•ˆæ€§ã€åŠ¨æ€è·¯ç”±çš„æœ‰æ•ˆæ€§ã€é˜Ÿåˆ—è°ƒåº¦çš„QoSæŽ§åˆ¶æ€§èƒ½ã€QoSæŽ§åˆ¶ç</w:t>
      </w:r>
      <w:r>
        <w:softHyphen/>
        <w:t>–ç•¥æ€§èƒ½è¿›è¡Œä»¿çœŸéªŒè¯,ç”¨ä»¥è¯´æ˜ŽQoSæŽ§åˆ¶ç</w:t>
      </w:r>
      <w:r>
        <w:softHyphen/>
        <w:t>–ç•¥å¯¹è§†é¢‘æµä¼ è¾“æ€§èƒ½çš„æé«˜ã€‚</w:t>
      </w:r>
    </w:p>
    <w:p>
      <w:pPr>
        <w:spacing w:before="240" w:after="240"/>
      </w:pPr>
      <w:r>
        <w:t>ä¸ºäº†æ¨¡æ‹ŸçœŸå®žç½‘ç»œä¸</w:t>
      </w:r>
      <w:r>
        <w:softHyphen/>
        <w:t>çš„æµé‡æƒ…å†µ,åœ¨æ¯ä¸ªå®žéªŒå¼€å§‹ä¹‹å‰,åˆ†åˆ«ä½¿ç”¨iperf[51]ç”±server3ã€server4ã€ server5å‘client2å‘é€0.5Mbpsçš„èƒŒæ™¯æµ,åœ¨ä»¥åŽçš„å®žéªŒä¸</w:t>
      </w:r>
      <w:r>
        <w:softHyphen/>
        <w:t>ä¸å†è¯´æ˜Žã€‚</w:t>
      </w:r>
      <w:r>
        <w:br/>
      </w:r>
      <w:r>
        <w:t>5.3.1 QoSè·¯ç”±è®¡ç®—æœ‰æ•ˆæ€§åˆ†æž</w:t>
      </w:r>
    </w:p>
    <w:p>
      <w:pPr>
        <w:spacing w:before="240" w:after="240"/>
      </w:pPr>
      <w:r>
        <w:t>é“¾è·¯çš„æ—¶å»¶åæ˜ äº†å½“å‰é“¾è·¯çš„ä¼ è¾“æ•ˆçŽ‡,ä¸¢åŒ…çŽ‡åˆ™åæ˜ äº†é“¾è·¯æ•°æ®ä¼ è¾“çš„å¯é æ€§,å®ƒä»¬æ˜¯è¡¡é‡æµåª’ä½“ä¼ è¾“æ€§èƒ½çš„é‡è¦æŒ‡æ ‡,å…·æœ‰é«˜QoSè¦æ±‚çš„è§†é¢‘æµ</w:t>
      </w:r>
      <w:r>
        <w:rPr>
          <w:rStyle w:val="emsimilar"/>
        </w:rPr>
        <w:t>åª’ä½“ä¸šåŠ¡åº”å°½é‡é€‰æ‹©æ—¶å»¶å°ã€ä¸¢åŒ…çŽ‡ä½Žçš„é“¾è·¯,ä»¥ä¿éšœå…¶å¯¹æœåŠ¡è´¨é‡çš„éœ€æ±‚ã€‚</w:t>
      </w:r>
      <w:r>
        <w:t>ä»¿çœŸå®žéªŒçš„æµç¨‹å¦‚ä¸‹:</w:t>
      </w:r>
    </w:p>
    <w:p>
      <w:pPr>
        <w:spacing w:before="240" w:after="240"/>
      </w:pPr>
      <w:r>
        <w:t>1)ã€å¯åŠ¨æŽ§åˆ¶å™¨å’ŒMininetä»¿çœŸå·¥å…·,é€šè¿‡è„šæœ¬åˆ›å»ºå›¾5.2çš„å®žéªŒæ‹“æ‰‘,å¹¶è¿žæŽ¥æŽ§åˆ¶å™¨ã€‚</w:t>
      </w:r>
    </w:p>
    <w:p>
      <w:pPr>
        <w:spacing w:before="240" w:after="240"/>
      </w:pPr>
      <w:r>
        <w:t>2)ã€åˆ†åˆ«åœ¨server2å’Œclient1å¯åŠ¨iperfå·¥å…·,é€šè¿‡å…¶æ¨¡æ‹Ÿå‘SDNç½‘ç»œä¸</w:t>
      </w:r>
      <w:r>
        <w:softHyphen/>
        <w:t>ä¸æ–</w:t>
      </w:r>
      <w:r>
        <w:softHyphen/>
        <w:t>å‘é€1Mbpsçš„å…¶ä»–ç±»åž‹ä¸šåŠ¡æµã€‚</w:t>
      </w:r>
    </w:p>
    <w:p>
      <w:pPr>
        <w:spacing w:before="240" w:after="240"/>
      </w:pPr>
      <w:r>
        <w:t>3)ã€åˆ†åˆ«åœ¨server1å’Œclient1ä¸Šå¯åŠ¨VLCçš„æœåŠ¡ç«¯å’Œå®¢æˆ·ç«¯,é€šè¿‡SDNç½‘ç»œå‘é€å’ŒæŽ¥æ”¶è§†é¢‘æµåª’ä½“æ•°æ®æµã€‚</w:t>
      </w:r>
    </w:p>
    <w:p>
      <w:pPr>
        <w:spacing w:before="240" w:after="240"/>
      </w:pPr>
      <w:r>
        <w:t>4)ã€é€šè¿‡æŽ§åˆ¶å™¨ç›‘æŽ§ç½‘ç»œä¸</w:t>
      </w:r>
      <w:r>
        <w:softHyphen/>
        <w:t>è·¯å¾„çš„æ—¶å»¶ä¸Žä¸¢åŒ…çŽ‡å˜åŒ–æƒ…å†µ,å¹¶ä½¿ç”¨matplotlibåº“åˆ†åˆ«ç»˜åˆ¶é—ä¼ ç®—æ³•å’ŒDijstraç®—æ³•æ‰€é€‰è·¯å¾„ä¸Šçš„æ—¶å»¶ä¸Žä¸¢åŒ…çŽ‡çš„å˜åŒ–å›¾,å¦‚å›¾5.7å’Œ5.8æ‰€ç¤ºã€‚</w:t>
      </w:r>
      <w:r>
        <w:br/>
      </w:r>
      <w:r>
        <w:t>å›¾5.7æ—¶å»¶å˜åŒ–æƒ…å†µå›¾</w:t>
      </w:r>
    </w:p>
    <w:p>
      <w:pPr>
        <w:spacing w:before="240" w:after="240"/>
      </w:pPr>
      <w:r>
        <w:t>å›¾5.8ä¸¢åŒ…çŽ‡å˜åŒ–æƒ…å†µä»Žå›¾ä¸</w:t>
      </w:r>
      <w:r>
        <w:softHyphen/>
        <w:t>å¯ä»¥çœ‹å‡º,å½“è§†é¢‘æµå’Œå…¶ä»–ç±»åž‹çš„æµè¿›å…¥SDNç½‘ç»œä¸</w:t>
      </w:r>
      <w:r>
        <w:softHyphen/>
        <w:t>ä¹‹åŽ,è·¯å¾„çš„æ—¶å»¶å’Œä¸¢åŒ…çŽ‡é€æ¸å˜å¤§,ä¸€æ®µæ—¶é—´ä¹‹åŽ,è™½ç„¶ä¸¤è€…éƒ½é€æ¸è¶‹äºŽç¨³å®š,ä½†æ˜¯ä½¿ç”¨é—ä¼ ç®—æ³•æ‰€é€‰è·¯å¾„çš„æ—¶å»¶å’Œä¸¢åŒ…çŽ‡éƒ½å°äºŽä½¿ç”¨Dijstraç®—æ³•æ‰€é€‰è·¯å¾„,å¹¶ä¸”ä½¿ç”¨é—ä¼ ç®—æ³•æ‰€é€‰è·¯å¾„çš„æ—¶</w:t>
      </w:r>
      <w:r>
        <w:rPr>
          <w:rStyle w:val="emsimilar"/>
        </w:rPr>
        <w:t>å»¶å’Œä¸¢åŒ…çŽ‡å‡åœ¨è®¾å®šçš„QoSæŒ‡æ ‡èŒƒå›´å†…ã€‚å³ä¸¢åŒ…çŽ‡åœ¨20×10-3ä»¥å†…,æ—¶å»¶åœ¨10msä»¥å†…ã€‚</w:t>
      </w:r>
      <w:r>
        <w:t>ç»¼ä¸Šæ‰€è¿°,åŸºäºŽé—ä¼ ç®—æ³•çš„QoSè·¯ç”±è®¡ç®—æé«˜äº†è§†é¢‘æµçš„ä¼ è¾“æ€§èƒ½ã€‚</w:t>
      </w:r>
      <w:r>
        <w:br/>
      </w:r>
      <w:r>
        <w:t>5.3.2åŠ¨æ€è·¯ç”±æœ‰æ•ˆæ€§åˆ†æž</w:t>
      </w:r>
    </w:p>
    <w:p>
      <w:pPr>
        <w:spacing w:before="240" w:after="240"/>
      </w:pPr>
      <w:r>
        <w:t>é—ä¼ ç®—æ³•çš„QoSè·¯ç”±è®¡ç®—ä»…ä»…èƒ½ä¿è¯è§†é¢‘æµåœ¨åˆæ¬¡é€‰è·¯æ—¶æœ‰è¾ƒå¥½QoSä¿éšœ,ä½†æ˜¯ç½‘ç»œä¸</w:t>
      </w:r>
      <w:r>
        <w:softHyphen/>
        <w:t>çš„çŽ¯å¢ƒæ˜¯å¤šå˜çš„,ä¸€æ—¦è§†é¢‘æµåœ¨ä¼ è¾“è¿‡ç¨‹ä¸</w:t>
      </w:r>
      <w:r>
        <w:softHyphen/>
        <w:t>é‡åˆ°æ´ªå³°,è§†é¢‘æµçš„QoSå°†ä¼šå—åˆ°æžå¤§å½±å“,æ</w:t>
      </w:r>
      <w:r>
        <w:softHyphen/>
        <w:t>¤æ—¶å¿…é¡»ä½¿ç”¨åŠ¨æ€è·¯ç”±ä¸ºå…¶ä¼˜åŒ–è·¯å¾„,æ‰èƒ½ä¿è¯å…¶QoSã€‚åŠ¨æ€è·¯ç”±çš„æœ‰æ•ˆæ€§åˆ†æž,é€šè¿‡ä¼ è¾“è¿‡ç¨‹ä¸</w:t>
      </w:r>
      <w:r>
        <w:softHyphen/>
        <w:t>æ˜¯å¦ä½¿ç”¨äº†åŠ¨æ€è·¯ç”±ç</w:t>
      </w:r>
      <w:r>
        <w:softHyphen/>
        <w:t>–ç•¥,å¯¹æ¯”è§†é¢‘æµçš„æ—¶å»¶æŠ–åŠ¨ã€åžåé‡ä»¥åŠPSNRçš„å˜åŒ–æƒ…å†µ,éªŒè¯åŠ¨æ€è·¯ç”±ç</w:t>
      </w:r>
      <w:r>
        <w:softHyphen/>
        <w:t>–ç•¥çš„æœ‰æ•ˆæ€§ã€‚ä¸ºäº†ä¾¿äºŽä»¿çœŸå®žéªŒçš„éªŒè¯,éœ€è¦å°†s1-s7-s8é“¾è·¯å¸¦å®½æé«˜,ä½¿åŸºäºŽé—ä¼ ç®—æ³•é€‰å‡ºçš„è·¯å¾„ä¸Žæœ€çŸ</w:t>
      </w:r>
      <w:r>
        <w:softHyphen/>
        <w:t>è·³æ•°çš„è·¯å¾„ç›¸åŒ,å°†s1-s7é—´é“¾è·¯å¸¦å®½è®¾ç½®ä¸º2.8Mbps,s7-s8é—´é“¾è·¯å¸¦å®½è®¾ç½®ä¸º3Mbpsã€‚</w:t>
      </w:r>
    </w:p>
    <w:p>
      <w:pPr>
        <w:spacing w:before="240" w:after="240"/>
      </w:pPr>
      <w:r>
        <w:t>æ—¶å»¶æŠ–åŠ¨ç”¨äºŽè¡¡é‡ç½‘ç»œæ—¶å»¶çš„ç¨³å®šæ€§,åžåé‡ç”¨äºŽè¡¨æ˜Žå•ä½æ—¶é—´å†…æˆåŠŸä¼ è¾“çš„æ•°æ®å¤§å°ã€‚ç½‘ç»œæ‹¥å¡žä¼šå¯¼è‡´æ—¶å»¶æŠ–åŠ¨è¿‡å¤§ä»¥åŠåžåé‡è¿‡å°,è‹¥æŒç»</w:t>
      </w:r>
      <w:r>
        <w:softHyphen/>
        <w:t>æ—¶é—´è¿‡é•¿,å°†ä¼šå½±å“è§†é¢‘ç«¯åˆ°ç«¯çš„ä¼ è¾“ã€‚ä»¿çœŸå®žéªŒçš„æµç¨‹å¦‚ä¸‹:</w:t>
      </w:r>
    </w:p>
    <w:p>
      <w:pPr>
        <w:spacing w:before="240" w:after="240"/>
      </w:pPr>
      <w:r>
        <w:t>1)ã€ä½¿ç”¨client1åˆ†åˆ«å‘è§†é¢‘æœåŠ¡å™¨server1çš„8854å’Œ8855ç«¯å£è¯·æ±‚åŠ¨æ€è§†é¢‘,å…¶ä¸</w:t>
      </w:r>
      <w:r>
        <w:softHyphen/>
        <w:t>8854ç«¯å£çš„è§†é¢‘ä½¿ç”¨åŠ¨æ€è·¯ç”±ç</w:t>
      </w:r>
      <w:r>
        <w:softHyphen/>
        <w:t>–ç•¥,8855ç«¯å£çš„è§†é¢‘æµä¸ä½¿ç”¨åŠ¨æ€è·¯ç”±ç</w:t>
      </w:r>
      <w:r>
        <w:softHyphen/>
        <w:t>–ç•¥ã€‚ä½¿ç”¨iperfåˆ†åˆ«è®°å½•ä¸¤ç§è§†é¢‘æµä¼ è¾“è¿‡ç¨‹ä¸</w:t>
      </w:r>
      <w:r>
        <w:softHyphen/>
        <w:t>çš„æ—¶å»¶æŠ–åŠ¨å’Œåžåé‡ã€‚</w:t>
      </w:r>
    </w:p>
    <w:p>
      <w:pPr>
        <w:spacing w:before="240" w:after="240"/>
      </w:pPr>
      <w:r>
        <w:t>2)ã€åœ¨æµåª’ä½“è§†é¢‘ä¼ è¾“çš„ç¬¬10s,é€šè¿‡iperfå·¥å…·æ¨¡æ‹Ÿå‘ç½‘ç»œä¸</w:t>
      </w:r>
      <w:r>
        <w:softHyphen/>
        <w:t>å‘é€3Mbpsçš„å…¶ä»–ç±»åž‹ä¸šåŠ¡æµã€‚</w:t>
      </w:r>
    </w:p>
    <w:p>
      <w:pPr>
        <w:spacing w:before="240" w:after="240"/>
      </w:pPr>
      <w:r>
        <w:t>3)ã€ä½¿ç”¨iperfç›‘æŽ§ç½‘ç»œä¸</w:t>
      </w:r>
      <w:r>
        <w:softHyphen/>
        <w:t>çš„æ—¶å»¶æŠ–åŠ¨å’Œåžåé‡çš„å˜åŒ–æƒ…å†µã€‚å›¾5.9ä¸Žå›¾5.10åˆ†åˆ«æè¿°äº†æœ‰æ— åŠ¨æ€è·¯ç”±ç</w:t>
      </w:r>
      <w:r>
        <w:softHyphen/>
        <w:t>–ç•¥æ—¶,è§†é¢‘æµçš„åžåé‡å’Œæ—¶å»¶æŠ–åŠ¨éšæ—¶é—´çš„å˜åŒ–è¶‹åŠ¿ã€‚</w:t>
      </w:r>
    </w:p>
    <w:p>
      <w:pPr>
        <w:spacing w:before="240" w:after="240"/>
      </w:pPr>
      <w:r>
        <w:t>4)ã€åœ¨å®¢æˆ·ç«¯èŽ·å–å‰40sä¼ è¾“çš„è§†é¢‘,ä½¿ç”¨ffmpegè¿›è¡Œè§£ç ,å¹¶è®¡ç®—å‡ºä¸¤ä¸ªè§†é¢‘çš„å³°å€¼ä¿¡å™ªæ¯”( PSNR),æ¯”è¾ƒçš„ç»“æžœå¦‚å›¾5.11ã€‚</w:t>
      </w:r>
      <w:r>
        <w:br/>
      </w:r>
      <w:r>
        <w:t>å›¾5.9è§†é¢‘æµåœ¨ç½‘ç»œæ‹¥å¡žæ—¶æœ‰åŠ¨æ€è·¯ç”±ç</w:t>
      </w:r>
      <w:r>
        <w:softHyphen/>
        <w:t>–ç•¥çš„æ—¶å»¶æŠ–åŠ¨ä¸Žåžåé‡å˜åŒ–å›¾</w:t>
      </w:r>
    </w:p>
    <w:p>
      <w:pPr>
        <w:spacing w:before="240" w:after="240"/>
      </w:pPr>
      <w:r>
        <w:t>å›¾5.10è§†é¢‘æµåœ¨ç½‘ç»œæ‹¥å¡žæ—¶æ— åŠ¨æ€è·¯ç”±ç</w:t>
      </w:r>
      <w:r>
        <w:softHyphen/>
        <w:t>–ç•¥çš„æ—¶å»¶æŠ–åŠ¨ä¸Žåžåé‡å˜åŒ–å›¾</w:t>
      </w:r>
    </w:p>
    <w:p>
      <w:pPr>
        <w:spacing w:before="240" w:after="240"/>
      </w:pPr>
      <w:r>
        <w:t>å›¾5.11 PSNRå¯¹æ¯”å›¾</w:t>
      </w:r>
    </w:p>
    <w:p>
      <w:pPr>
        <w:spacing w:before="240" w:after="240"/>
      </w:pPr>
      <w:r>
        <w:t>ä»Žå›¾5.9å’Œ5.10ä¸</w:t>
      </w:r>
      <w:r>
        <w:softHyphen/>
        <w:t>å¯ä»¥çœ‹åˆ°,åœ¨ç¬¬10sæ—¶,</w:t>
      </w:r>
      <w:r>
        <w:rPr>
          <w:rStyle w:val="emsimilar"/>
        </w:rPr>
        <w:t>ç”±äºŽç½‘ç»œä¸</w:t>
      </w:r>
      <w:r>
        <w:rPr>
          <w:rStyle w:val="emsimilar"/>
        </w:rPr>
        <w:softHyphen/>
        <w:t>æµé‡çš„å¢žåŠ ,è§†é¢‘æµåª’ä½“çš„åžåé‡ç”±äºŽé“¾è·¯çš„æ‹¥å¡žè¿…é€Ÿä¸‹é™,å…¶æ—¶å»¶æŠ–åŠ¨ä¹Ÿéšä¹‹å¢žåŠ ,è‹¥ä½¿ç”¨åŠ¨æ€è·¯ç”±ç</w:t>
      </w:r>
      <w:r>
        <w:rPr>
          <w:rStyle w:val="emsimilar"/>
        </w:rPr>
        <w:softHyphen/>
        <w:t>–ç•¥,</w:t>
      </w:r>
      <w:r>
        <w:t>æŽ§åˆ¶å™¨ç›‘æµ‹åˆ°é“¾è·¯æ‹¥å¡žåŽ,é€šè¿‡æŽ§åˆ¶å™¨çš„åŠ¨æ€è·¯ç”±æœºåˆ¶,ä½¿ç”¨é—ä¼ ç®—æ³•é‡æ–°ä¸ºè§†é¢‘æµåª’ä½“è®¡ç®—ä¸€æ¡ç¬¦åˆQoSéœ€æ±‚çš„è·¯å¾„,å› æ</w:t>
      </w:r>
      <w:r>
        <w:softHyphen/>
        <w:t>¤åœ¨13ç§’åŽè§†é¢‘æµåª’ä½“åžåé‡é€æ¸ä¸Šå‡,å…¶æ—¶å»¶æŠ–åŠ¨åœ¨4såŽå›žè½è‡³ç¨³å®šçŠ¶æ€ã€‚è€Œæœªä½¿ç”¨åŠ¨æ€è·¯ç”±ç</w:t>
      </w:r>
      <w:r>
        <w:softHyphen/>
        <w:t>–ç•¥çš„,åªæ˜¯åœ¨æœ€åˆä¸ºè§†é¢‘æµåª’ä½“é€‰å‡ºä¸€æ¡ç¬¦åˆéœ€æ±‚QoSéœ€æ±‚çš„è·¯å¾„,å¹¶æœªåœ¨ç½‘ç»œçŠ¶æ€å‘ç”Ÿå˜åŒ–æ—¶åŠ¨æ€æ”¹å˜ä¼ è¾“è·¯å¾„,å„ä¸ªç</w:t>
      </w:r>
      <w:r>
        <w:softHyphen/>
        <w:t>‰çº§çš„æ•°æ®å¹³ç</w:t>
      </w:r>
      <w:r>
        <w:softHyphen/>
        <w:t>‰çš„äº‰å¤ºè·¯å¾„ä¸</w:t>
      </w:r>
      <w:r>
        <w:softHyphen/>
        <w:t>é“¾è·¯çš„å¸¦å®½,å› æ</w:t>
      </w:r>
      <w:r>
        <w:softHyphen/>
        <w:t>¤åœ¨ç½‘ç»œæ‹¥å¡žåŽ,ç½‘ç»œä¸</w:t>
      </w:r>
      <w:r>
        <w:softHyphen/>
        <w:t>æ‰€æœ‰æ•°æ®æµ"äº’ä¸ç›¸è®©",è§†é¢‘æµåª’ä½“çš„åžåé‡åœ¨18ç§’åŽæ‰é€æ¸å‘ç¨³å®šçŠ¶æ€æ¢å¤,è€Œå»¶æ—¶æŠ–åŠ¨ä¹Ÿæ˜¯ç»åŽ†äº†ä¸¤æ¬¡è·³è·ƒæ‰æ¢å¤è‡³ç¨³å®šã€‚</w:t>
      </w:r>
    </w:p>
    <w:p>
      <w:pPr>
        <w:spacing w:before="240" w:after="240"/>
      </w:pPr>
      <w:r>
        <w:rPr>
          <w:rStyle w:val="emsimilar"/>
        </w:rPr>
        <w:t>å³°å€¼ä¿¡å™ªæ¯”PSNR(Peak Signal Noise Ratio)æ˜¯è¯„ä»·è§†é¢‘è´¨é‡æœ€é€šç”¨çš„æ ‡å‡†ã€‚ä»Žå›¾5.11ä¸</w:t>
      </w:r>
      <w:r>
        <w:rPr>
          <w:rStyle w:val="emsimilar"/>
        </w:rPr>
        <w:softHyphen/>
        <w:t>ä¸¤ä¸ªè§†é¢‘æµçš„PSNRå¯¹æ¯”å¯çŸ¥,</w:t>
      </w:r>
      <w:r>
        <w:t>å½“è§†é¢‘æµå‡ºçŽ°ä¸‹é™æ—¶,å³ä¼ è¾“è·¯å¾„ä¸</w:t>
      </w:r>
      <w:r>
        <w:softHyphen/>
        <w:t>æ³¨å…¥å¤§é‡å…¶ä»–ç±»åž‹çš„ä¸šåŠ¡æµå¯¼è‡´è§†é¢‘æµä¼ è¾“å‡ºçŽ°æ‹¥å¡žæ—¶,åŠ¨æ€è·¯ç”±æœºåˆ¶èƒ½å¤Ÿä½¿è§†é¢‘æµçš„ä¼ è¾“çŠ¶æ€åœ¨è¾ƒçŸ</w:t>
      </w:r>
      <w:r>
        <w:softHyphen/>
        <w:t>çš„æ—¶é—´å†…æ¢å¤,è€Œæ²¡æœ‰ä½¿ç”¨åŠ¨æ€è·¯ç”±æœºåˆ¶çš„è§†é¢‘æµåˆ™æ¢å¤çš„è¾ƒæ…¢ã€‚ä¸¤ä¸ªè§†é¢‘æµçš„PSNRå¯¹æ¯”åŒæ ·éªŒè¯äº†åŠ¨æ€è·¯ç”±æœºåˆ¶çš„æœ‰æ•ˆæ€§ã€‚</w:t>
      </w:r>
      <w:r>
        <w:br/>
      </w:r>
      <w:r>
        <w:t>5.3.3é˜Ÿåˆ—è°ƒåº¦çš„QoSæŽ§åˆ¶æ€§èƒ½æµ‹è¯•</w:t>
      </w:r>
    </w:p>
    <w:p>
      <w:pPr>
        <w:spacing w:before="240" w:after="240"/>
      </w:pPr>
      <w:r>
        <w:t>ä¼ è¾“é€ŸçŽ‡æ˜¯QoSçš„é‡è¦æŒ‡æ ‡,ä¸šåŠ¡æŽ¥æ”¶é€ŸçŽ‡ä¸Žå‘é€é€ŸçŽ‡æ˜¯å¦ç›¸åŒåæ˜ äº†ç½‘ç»œæ˜¯å¦æä¾›ä¸šåŠ¡æµæœ€å¥½çš„ä¼ è¾“ä¿éšœã€‚æœ¬æ¬¡æ€§èƒ½æµ‹è¯•èŽ·å–åœ¨ä¸åŒå‘é€é€ŸçŽ‡ä¸‹,åˆ†ç±»ä¸šåŠ¡çš„æŽ¥æ”¶é€ŸçŽ‡,ä»¥æ£€æµ‹æ‰€æå‡ºçš„é˜Ÿåˆ—è°ƒåº¦èƒ½å¦ä¼˜å…ˆä¿éšœè§†é¢‘æµåª’ä½“ä¸šåŠ¡çš„QoSã€‚</w:t>
      </w:r>
    </w:p>
    <w:p>
      <w:pPr>
        <w:spacing w:before="240" w:after="240"/>
      </w:pPr>
      <w:r>
        <w:t>ä¸ºäº†æµ‹è¯•è°ƒåº¦ç</w:t>
      </w:r>
      <w:r>
        <w:softHyphen/>
        <w:t>–ç•¥çš„æŽ§åˆ¶æ€§èƒ½,é¦–å…ˆæŽ’é™¤ç›‘æŽ§è§†é¢‘é€ŸçŽ‡çš„ä¸ç¨³å®šæ€§,ä¸ºæ</w:t>
      </w:r>
      <w:r>
        <w:softHyphen/>
        <w:t>¤å››ç§ä¼˜å…ˆçº§ä¸åŒçš„æ•°æ®æµéƒ½ç”±iperfæ¥æ¨¡æ‹Ÿ;å…¶æ¬¡éœ€è¦æŽ’é™¤QoSè·¯ç”±çš„å¹²æ‰°,ä¸ºæ</w:t>
      </w:r>
      <w:r>
        <w:softHyphen/>
        <w:t>¤ä½¿ç”¨Dijstraç®—æ³•åŸºäºŽè·³æ•°ä¸ºæ•°æ®æµè®¡ç®—è·¯å¾„ã€‚å½“server1å‘client1å‘é€æŠ¥æ–‡æ—¶,ä¸šåŠ¡æŠ¥æ–‡å°†é€šè¿‡è·¯å¾„server1-&gt;s1-&gt;s7-&gt;s8-&gt;client1è¿›è¡Œä¼ è¾“ã€‚ç”±äºŽèƒŒæ™¯æµä¼ è¾“è·¯å¾„ä¸å›ºå®š,å› æ</w:t>
      </w:r>
      <w:r>
        <w:softHyphen/>
        <w:t>¤éœ€è¦å¯¹æ‰€æœ‰äº¤æ¢æœºçš„å‡ºç«¯å£è¿›è¡Œé˜Ÿåˆ—ç</w:t>
      </w:r>
      <w:r>
        <w:softHyphen/>
        <w:t>–ç•¥çš„é…ç½®,åŒæ—¶è®¾ç½®äº¤æ¢æœºé—´çš„é“¾è·¯å¸¦å®½ä¸º16Mbpsã€‚å›¾5.12æ˜¯é…ç½®çš„ä¸€ä¸ªç«¯å£é˜Ÿåˆ—è§„åˆ™ç¤ºæ„å›¾,å…¶ä»–äº¤æ¢æœºç«¯å£é˜Ÿåˆ—è§„åˆ™é…ç½®ä¸Žå…¶ä¸€æ ·ã€‚</w:t>
      </w:r>
    </w:p>
    <w:p>
      <w:pPr>
        <w:spacing w:before="240" w:after="240"/>
      </w:pPr>
      <w:r>
        <w:t>å›¾5.12é˜Ÿåˆ—è§„åˆ™é…ç½®å›¾server1ä½¿ç”¨</w:t>
      </w:r>
      <w:r>
        <w:rPr>
          <w:rStyle w:val="emsimilar"/>
        </w:rPr>
        <w:t>iperfå·¥å…·å‘client1å‘é€6ç»„UDPæŠ¥æ–‡,æ¯ç»„æŠ¥æ–‡å‘é€é€ŸçŽ‡ä»Ž1000kbpsé€’å¢žåˆ°7000kbps,é€’å¢žçš„æ¢¯åº¦ä¸º1000kbps,ç»„å†…ä¸åŒä¼˜å…ˆçº§ä¸šåŠ¡æŠ¥æ–‡å‘é€é€ŸçŽ‡ç›¸åŒ,æ¯ç»„æŠ¥æ–‡ä¼ è¾“æ—¶é—´ä¸º2åˆ†é’Ÿ,</w:t>
      </w:r>
      <w:r>
        <w:t>æœ€åŽè®°å½•å®¢æˆ·ç«¯çš„å¹³å‡æŽ¥æ”¶é€ŸçŽ‡</w:t>
      </w:r>
      <w:r>
        <w:rPr>
          <w:rStyle w:val="emsimilar"/>
        </w:rPr>
        <w:t>ã€‚å›¾5.13å±•ç¤ºäº†æœªé…ç½®è°ƒåº¦ç</w:t>
      </w:r>
      <w:r>
        <w:rPr>
          <w:rStyle w:val="emsimilar"/>
        </w:rPr>
        <w:softHyphen/>
        <w:t>–ç•¥çš„æƒ…å†µä¸‹ä¸åŒç</w:t>
      </w:r>
      <w:r>
        <w:rPr>
          <w:rStyle w:val="emsimilar"/>
        </w:rPr>
        <w:softHyphen/>
        <w:t>‰çº§ä¸šåŠ¡æŠ¥æ–‡çš„æŽ¥æ”¶é€ŸçŽ‡;å›¾5.14å±•ç¤ºäº†é…ç½®äº†è°ƒåº¦ç</w:t>
      </w:r>
      <w:r>
        <w:rPr>
          <w:rStyle w:val="emsimilar"/>
        </w:rPr>
        <w:softHyphen/>
        <w:t>–ç•¥çš„æƒ…å†µä¸‹ä¸åŒç</w:t>
      </w:r>
      <w:r>
        <w:rPr>
          <w:rStyle w:val="emsimilar"/>
        </w:rPr>
        <w:softHyphen/>
        <w:t>‰çº§ä¸šåŠ¡æŠ¥æ–‡çš„æŽ¥æ”¶é€ŸçŽ‡ã€‚</w:t>
      </w:r>
      <w:r>
        <w:rPr>
          <w:rStyle w:val="emsimilar"/>
        </w:rPr>
        <w:br/>
      </w:r>
      <w:r>
        <w:rPr>
          <w:rStyle w:val="emsimilar"/>
        </w:rPr>
        <w:t>å›¾5.13æœªé…ç½®è°ƒåº¦ç</w:t>
      </w:r>
      <w:r>
        <w:rPr>
          <w:rStyle w:val="emsimilar"/>
        </w:rPr>
        <w:softHyphen/>
        <w:t>–ç•¥æŽ¥æ”¶é€ŸçŽ‡å›¾</w:t>
      </w:r>
    </w:p>
    <w:p>
      <w:pPr>
        <w:spacing w:before="240" w:after="240"/>
      </w:pPr>
      <w:r>
        <w:t>å›¾5.14é…ç½®è°ƒåº¦ç</w:t>
      </w:r>
      <w:r>
        <w:softHyphen/>
        <w:t>–ç•¥æŽ¥æ”¶ç</w:t>
      </w:r>
      <w:r>
        <w:softHyphen/>
        <w:t>–ç•¥å›¾</w:t>
      </w:r>
    </w:p>
    <w:p>
      <w:pPr>
        <w:spacing w:before="240" w:after="240"/>
      </w:pPr>
      <w:r>
        <w:t>ä»Žå›¾5.13ä¸</w:t>
      </w:r>
      <w:r>
        <w:softHyphen/>
        <w:t>å¯ä»¥</w:t>
      </w:r>
      <w:r>
        <w:rPr>
          <w:rStyle w:val="emsimilar"/>
        </w:rPr>
        <w:t>çœ‹åˆ°,åœ¨æ²¡æœ‰é…ç½®ç«¯å£è°ƒåº¦ç</w:t>
      </w:r>
      <w:r>
        <w:rPr>
          <w:rStyle w:val="emsimilar"/>
        </w:rPr>
        <w:softHyphen/>
        <w:t>–ç•¥æ—¶,ä¸åŒç§ç±»ä¸šåŠ¡æŠ¥æ–‡çš„æŽ¥æ”¶é€ŸçŽ‡å’Œå‘é€é€ŸçŽ‡åŸºæœ¬ä¿æŒä¸€è‡´,å½“å‘é€é€ŸçŽ‡ä¸º4000Kbps çš„æ—¶å€™,ä¼ è¾“é“¾è·¯å‡ºçŽ°äº†æ‹¥å¡ž,</w:t>
      </w:r>
      <w:r>
        <w:t>æŽ¥æ”¶é€ŸçŽ‡è¾¾åˆ°äº†æœ€å¤§å€¼;</w:t>
      </w:r>
      <w:r>
        <w:rPr>
          <w:rStyle w:val="emsimilar"/>
        </w:rPr>
        <w:t>åœ¨å‘é€é€ŸçŽ‡è¶…è¿‡4000Kbps åŽ,éšç€å‘é€é€ŸçŽ‡çš„å¢žåŠ ,4ç§ä¸šåŠ¡æŠ¥æ–‡çš„æŽ¥æ”¶é€ŸçŽ‡åœ¨3800 Kbps ä¸Šä¸‹æ‘†åŠ¨ã€‚è¿™è¡¨æ˜Ž,</w:t>
      </w:r>
      <w:r>
        <w:t>åœ¨æœªé…ç½®ç«¯å£è°ƒåº¦ç</w:t>
      </w:r>
      <w:r>
        <w:softHyphen/>
        <w:t>–ç•¥æ—¶,ç½‘ç»œå¯¹4ç§ä¸åŒä¼˜å…ˆçº§ä¸šåŠ¡çš„æŠ¥æ–‡ä»…ä»…åªæä¾›äº†å°½åŠ›è€Œä¸ºçš„æœåŠ¡,å¹¶æ²¡æœ‰åŒºåˆ†ä¿éšœå®ƒä»¬çš„QoSã€‚</w:t>
      </w:r>
    </w:p>
    <w:p>
      <w:pPr>
        <w:spacing w:before="240" w:after="240"/>
      </w:pPr>
      <w:r>
        <w:t>ä»Žå›¾5.14ä¸</w:t>
      </w:r>
      <w:r>
        <w:softHyphen/>
        <w:t>å¯ä»¥çœ‹åˆ°,åœ¨é…ç½®è°ƒåº¦ç</w:t>
      </w:r>
      <w:r>
        <w:softHyphen/>
        <w:t>–ç•¥åŽ,</w:t>
      </w:r>
      <w:r>
        <w:rPr>
          <w:rStyle w:val="emsimilar"/>
        </w:rPr>
        <w:t>éšç€æŠ¥æ–‡å‘é€é€ŸçŽ‡çš„å¢žå¤§,ä¼˜å…ˆçº§æœ€ä½Žçš„æ•°æ®åŒæ</w:t>
      </w:r>
      <w:r>
        <w:rPr>
          <w:rStyle w:val="emsimilar"/>
        </w:rPr>
        <w:softHyphen/>
        <w:t>¥ç±»ä¸šåŠ¡æŠ¥æ–‡,å®ƒçš„æŽ¥æ”¶é€ŸçŽ‡æœ€å…ˆé™ä½Ž;ä¼˜å…ˆçº§ç¬¬ä¸‰çš„äº‹åŠ¡å¤„ç†ç±»æŠ¥æ–‡åœ¨å‘é€é€ŸçŽ‡è¶…è¿‡3000Kbpsæ—¶,å…¶æŽ¥æ”¶é€ŸçŽ‡å¼€å§‹ä¸‹é™;ä¼˜å…ˆçº§æ¬¡é«˜çš„å…³é”®æ•°æ®ç±»ä¸šåŠ¡æŠ¥æ–‡åœ¨å‘é€é€ŸçŽ‡å¤§äºŽ5000Kbpsæ—¶å¼€å§‹ä¸‹é™;è€Œä¼˜å…ˆçº§æœ€é«˜çš„è§†</w:t>
      </w:r>
      <w:r>
        <w:t>é¢‘æµåª’ä½“ä¸šåŠ¡æŠ¥æ–‡,å…¶æŽ¥æ”¶é€ŸçŽ‡éšç€å‘é€é€ŸçŽ‡çš„å¢žåŠ ä¸€ç›´æŒç»</w:t>
      </w:r>
      <w:r>
        <w:softHyphen/>
        <w:t>å¢žæ¶¨ã€‚</w:t>
      </w:r>
    </w:p>
    <w:p>
      <w:pPr>
        <w:spacing w:before="240" w:after="240"/>
      </w:pPr>
      <w:r>
        <w:t>ä»Žå›¾5.11é˜Ÿåˆ—é…ç½®å›¾ä¸</w:t>
      </w:r>
      <w:r>
        <w:softHyphen/>
        <w:t>å¯ä»¥çœ‹åˆ°,ä¼˜å…ˆçº§æœ€ä½Žçš„æ•°æ®åŒæ</w:t>
      </w:r>
      <w:r>
        <w:softHyphen/>
        <w:t>¥ç±»ä¸šåŠ¡æŠ¥æ–‡è®¾ç½®çš„æœ€å¤§ä¼ è¾“é€ŸçŽ‡ä¸º900Kbpsä½†æ˜¯åœ¨å‘é€é€ŸçŽ‡ä¸º2000Kbpsçš„æ—¶å€™,å…¶æŽ¥æ”¶é€ŸçŽ‡ä¹Ÿä¸º2000Kbps,æ˜¯å› ä¸ºç½‘ç»œä¸</w:t>
      </w:r>
      <w:r>
        <w:softHyphen/>
        <w:t>çš„å¸¦å®½è¿˜æœ‰å¾ˆå¤§çš„ç›ˆä½™,HTBå¯ç”¨äº†å€Ÿå¸¦å®½çš„ç</w:t>
      </w:r>
      <w:r>
        <w:softHyphen/>
        <w:t>–ç•¥ç”¨äºŽä¿è¯å…¶ä¼ è¾“,ä½†æ˜¯éšç€å‘é€çš„æŠ¥æ–‡çš„é€ŸçŽ‡é€æ¸å¢žå¤§,è€ŒåŒæ</w:t>
      </w:r>
      <w:r>
        <w:softHyphen/>
        <w:t>¥ç±»ä¸šåŠ¡æŠ¥æ–‡å´é€æ¸å‡å°,æ˜¯å› ä¸ºç½‘ç»œä¸</w:t>
      </w:r>
      <w:r>
        <w:softHyphen/>
        <w:t>çš„å‰©ä½™å¸¦å®½é€æ¸å‡å°‘,ä¸ºä¼˜å…ˆä¿è¯é«˜ç</w:t>
      </w:r>
      <w:r>
        <w:softHyphen/>
        <w:t>‰çº§çš„æŠ¥æ–‡ä¼ è¾“,é€æ¸å¢žåŠ äº†å¯¹åŒæ</w:t>
      </w:r>
      <w:r>
        <w:softHyphen/>
        <w:t>¥ç±»æŠ¥æ–‡çš„é™åˆ¶,ä¸”ç”±äºŽå…¶ä¼˜å…ˆçº§æœ€ä½Ž,æ‰€ä»¥å…¶æŽ¥æ”¶é€ŸçŽ‡æœ€å…ˆè¢«é™åˆ¶ã€‚</w:t>
      </w:r>
    </w:p>
    <w:p>
      <w:pPr>
        <w:spacing w:before="240" w:after="240"/>
      </w:pPr>
      <w:r>
        <w:t>ç»¼åˆä»¥ä¸Šåˆ†æž,ç</w:t>
      </w:r>
      <w:r>
        <w:softHyphen/>
        <w:t>‰çº§è¶Šé«˜çš„ä¸šåŠ¡æŠ¥æ–‡,å®ƒçš„QoSè¶Šèƒ½ä¼˜å…ˆå¾—åˆ°ä¿éšœ,è¿™è¯´æ˜ŽåŒºåˆ†ä¸šåŠ¡çº§åˆ«çš„ç«¯å£è°ƒåº¦ç</w:t>
      </w:r>
      <w:r>
        <w:softHyphen/>
        <w:t>–ç•¥å¯ä»¥ä¿éšœä¸åŒç</w:t>
      </w:r>
      <w:r>
        <w:softHyphen/>
        <w:t>‰çº§ä¸šåŠ¡æŠ¥æ–‡çš„ä¸åŒQoSéœ€æ±‚ã€‚</w:t>
      </w:r>
      <w:r>
        <w:br/>
      </w:r>
      <w:r>
        <w:t>5.3.4 QoSæŽ§åˆ¶ç</w:t>
      </w:r>
      <w:r>
        <w:softHyphen/>
        <w:t>–ç•¥æ€§èƒ½åˆ†æž</w:t>
      </w:r>
    </w:p>
    <w:p>
      <w:pPr>
        <w:spacing w:before="240" w:after="240"/>
      </w:pPr>
      <w:r>
        <w:t>ä¸Šè¿°ä¸‰ä¸ªå®žéªŒä»Žä¸‰ä¸ªæ–¹é¢éªŒè¯äº†QoSæŽ§åˆ¶ç</w:t>
      </w:r>
      <w:r>
        <w:softHyphen/>
        <w:t>–ç•¥å¯¹è§†é¢‘æµåª’ä½“ä¼ è¾“æ€§èƒ½çš„æé«˜,æœ¬å®žéªŒå°†å…¶ç»¼åˆèµ·æ¥,ä»¥éªŒè¯QoSæŽ§åˆ¶æ¡†æž¶çš„æ•´ä½“ä¼ è¾“æ€§èƒ½ã€‚</w:t>
      </w:r>
    </w:p>
    <w:p>
      <w:pPr>
        <w:spacing w:before="240" w:after="240"/>
      </w:pPr>
      <w:r>
        <w:t>1)ã€è®¾ç½®é˜Ÿåˆ—è°ƒåº¦è§„åˆ™,å›¾5.15æ˜¯é…ç½®çš„ä¸€ä¸ªç«¯å£é˜Ÿåˆ—è§„åˆ™ç¤ºæ„å›¾,å…¶ä»–äº¤æ¢æœºç«¯å£é˜Ÿåˆ—è§„åˆ™é…ç½®æ“ä½œä¸Žå…¶ä¸€æ ·ã€‚ç«¯å£çš„é…ç½®è§„åˆ™ä¸ºè§†é¢‘æµåª’ä½“ã€å…¶ä»–ä¸‰ä¸ªç</w:t>
      </w:r>
      <w:r>
        <w:softHyphen/>
        <w:t>‰çº§ä¸šåŠ¡æµåŠèƒŒæ™¯æµæ‰€å å¸¦å®½åˆ†åˆ«æ˜¯æ ¹å¸¦å®½çš„50%ã€20%ã€15%ã€10%ä»¥åŠ5%ã€‚</w:t>
      </w:r>
    </w:p>
    <w:p>
      <w:pPr>
        <w:spacing w:before="240" w:after="240"/>
      </w:pPr>
      <w:r>
        <w:t>å›¾5.15é˜Ÿåˆ—è§„åˆ™é…ç½®å›¾2)ã€åˆ†åˆ«åœ¨server2å’Œclient1å¯åŠ¨iperfå·¥å…·,é€šè¿‡å…¶æ¨¡æ‹Ÿå‘SDNç½‘ç»œä¸</w:t>
      </w:r>
      <w:r>
        <w:softHyphen/>
        <w:t>ä¸æ–</w:t>
      </w:r>
      <w:r>
        <w:softHyphen/>
        <w:t>å‘é€å…¶ä»–ç±»åž‹çš„ä¸šåŠ¡æµã€‚å…¶ä»–ç±»åž‹çš„æ•°æ®æµç›¸å…³è®¾ç½®å¦‚è¡¨5.2æ‰€ç¤ºã€‚</w:t>
      </w:r>
      <w:r>
        <w:br/>
      </w:r>
      <w:r>
        <w:t>è¡¨5.2æ•°æ®æµç›¸å…³è®¾ç½®</w:t>
      </w:r>
    </w:p>
    <w:p>
      <w:pPr>
        <w:spacing w:before="240" w:after="240"/>
      </w:pPr>
      <w:r>
        <w:t>æ•°æ®æµç±»åž‹å‘é€é€ŸçŽ‡å‘é€ç«¯å£TOSå€¼å…³é”®æ•°æ®ç±»ä¸šåŠ¡0.4Mbps500096äº‹åŠ¡å¤„ç†ç±»ä¸šåŠ¡0.4Mbps500164æ•°æ®åŒæ</w:t>
      </w:r>
      <w:r>
        <w:softHyphen/>
        <w:t>¥ç±»ä¸šåŠ¡0.4Mbps5002323)ã€åˆ†åˆ«åœ¨server1å’Œclient1ä¸Šå¯åŠ¨VLCçš„æœåŠ¡ç«¯å’Œå®¢æˆ·ç«¯,é€šè¿‡SDNç½‘ç»œå‘é€å’ŒæŽ¥æ”¶è§†é¢‘æµåª’ä½“æ•°æ®æµã€‚</w:t>
      </w:r>
    </w:p>
    <w:p>
      <w:pPr>
        <w:spacing w:before="240" w:after="240"/>
      </w:pPr>
      <w:r>
        <w:t>4)ã€ä½¿ç”¨iperfç›‘æŽ§ç½‘ç»œä¸</w:t>
      </w:r>
      <w:r>
        <w:softHyphen/>
        <w:t>ä¸šåŠ¡æµçš„åžåé‡å˜åŒ–æƒ…å†µ,å›¾5.16ä¸ºç½‘ç»œä¸</w:t>
      </w:r>
      <w:r>
        <w:softHyphen/>
        <w:t>ä¸šåŠ¡æµçš„åžåé‡å˜åŒ–æƒ…å†µã€‚</w:t>
      </w:r>
    </w:p>
    <w:p>
      <w:pPr>
        <w:spacing w:before="240" w:after="240"/>
      </w:pPr>
      <w:r>
        <w:t>å›¾5.16åžåé‡å˜åŒ–æƒ…å†µä»Žå›¾5.16ä¸</w:t>
      </w:r>
      <w:r>
        <w:softHyphen/>
        <w:t>å¯ä»¥çœ‹å‡º,Q2ã€Q3ä»¥åŠQ4ä¸‰ç§ä¸šåŠ¡æµçš„å‘é€é€ŸçŽ‡ç›¸åŒ,å³0.4Mbps;ä¼ è¾“çš„è·¯å¾„ä¹Ÿç›¸åŒ,å³è·³æ•°æœ€çŸ</w:t>
      </w:r>
      <w:r>
        <w:softHyphen/>
        <w:t>è·¯å¾„;åžåé‡å´ä¾æ¬¡é™ä½Ž,è¿™æ˜¯å› ä¸ºåœ¨äº¤æ¢æœºçš„å„ä¸ªç«¯å£å¯¹ä¸åŒä¼˜å…ˆçº§çš„ä¸šåŠ¡æµçš„é€ŸçŽ‡ä»¥åŠå‡ºç«¯å£çš„é¡ºåºè¿›è¡Œäº†è®¾ç½®,å¦‚å›¾5.15æ‰€ç¤º,è¿™è¯´æ˜Žé˜Ÿåˆ—è°ƒåº¦ç</w:t>
      </w:r>
      <w:r>
        <w:softHyphen/>
        <w:t>–ç•¥å¯ä»¥æ ¹æ®ä¸šåŠ¡æŠ¥æ–‡çš„ç±»åž‹ä¿è¯å…¶QoSã€‚é€šè¿‡è§†é¢‘æµçš„åžåé‡ä¸Žå…¶ä»–ä¸‰ç§ä¸šåŠ¡æµçš„åžåé‡å¯¹æ¯”å¯çœ‹å‡º,åœ¨ç½‘ç»œæ¡ä»¶ç›¸åŒçš„æƒ…å†µä¸‹,è§†é¢‘æµçš„çš„åžåé‡é«˜äºŽå…¶ä»–ä¸‰ç§ä¸šåŠ¡æµ,è¿™è¯´æ˜Žä½¿ç”¨åŸºäºŽé—ä¼ ç®—æ³•çš„QoSè·¯ç”±å¯ä»¥ä¸ºè§†é¢‘æµé€‰æ‹©æ€§èƒ½æ›´å¥½çš„çš„è·¯å¾„è¿›è¡Œä¼ è¾“ã€‚</w:t>
      </w:r>
      <w:r>
        <w:br/>
      </w:r>
      <w:r>
        <w:t>5.4æœ¬ç« å°ç»“</w:t>
      </w:r>
    </w:p>
    <w:p>
      <w:pPr>
        <w:spacing w:before="240" w:after="240"/>
      </w:pPr>
      <w:r>
        <w:t>æœ¬ç« æ˜¯å¯¹é’ˆå¯¹æœ¬æ–‡æå‡ºçš„QoSæŽ§åˆ¶ç</w:t>
      </w:r>
      <w:r>
        <w:softHyphen/>
        <w:t>–ç•¥è¿›è¡Œä»¿çœŸå®žéªŒåˆ†æžã€‚é¦–å…ˆå¯¹å®žéªŒçš„ç½‘ç»œæ‹“æ‰‘åŠç›¸å…³è®¾ç½®è¿›è¡Œè¯´æ˜Žã€‚ç„¶åŽå¯¹QoSè·¯ç”±ã€åŠ¨æ€è·¯ç”±ã€é˜Ÿåˆ—è°ƒåº¦ç</w:t>
      </w:r>
      <w:r>
        <w:softHyphen/>
        <w:t>–ç•¥ä»¥åŠæ•´ä½“æŽ§åˆ¶ç</w:t>
      </w:r>
      <w:r>
        <w:softHyphen/>
        <w:t>–ç•¥çš„æœ‰æ•ˆæ€§è¿›è¡Œäº†åˆ†æžã€‚é€šè¿‡ç›¸åº”QoSæŒ‡æ ‡å¯¹æ¯”è¡¨æ˜Ž,æœ¬æ–‡çš„QoSæŽ§åˆ¶ç</w:t>
      </w:r>
      <w:r>
        <w:softHyphen/>
        <w:t>–ç•¥å¯ä»¥è¾ƒå¥½åœ°ä¿éšœè§†é¢‘æµåª’ä½“çš„ä¼ è¾“æ€§èƒ½,å¹¶å¯æ ¹æ®ä¸šåŠ¡ä¼˜å…ˆçº§çš„ä¸åŒ,åœ¨ç«¯å£ä¿éšœä¸åŒä¼˜å…ˆçº§ä¸šåŠ¡æŠ¥æ–‡çš„QoSã€‚</w:t>
      </w:r>
      <w:r>
        <w:br/>
      </w:r>
      <w:r>
        <w:t>6æ€»ç»“ä¸Žå±•æœ›</w:t>
      </w:r>
    </w:p>
    <w:p>
      <w:pPr>
        <w:spacing w:before="240" w:after="240"/>
      </w:pPr>
      <w:r>
        <w:t>6.1å…¨æ–‡å·¥ä½œæ€»ç»“</w:t>
      </w:r>
    </w:p>
    <w:p>
      <w:pPr>
        <w:spacing w:before="240" w:after="240"/>
      </w:pPr>
      <w:r>
        <w:t>éšç€ç½‘ç»œæŠ€æœ¯çš„å‡çº§åˆ›æ–°,ç½‘ç»œä¸Šçš„ä¸šåŠ¡æµå°†ä¼šè¶Šæ¥è¶Šå¤š,æµåª’ä½“ä¸šåŠ¡çš„åº”ç”¨ä¹Ÿå°†ä¼šé€æ¸å æ®ç€ç½‘ç»œæµé‡çš„åŠå£æ±Ÿå±±,è¿™ç±»ä¸šåŠ¡å¯¹QoSçš„éœ€æ±‚éžå¸¸ä¸¥æ ¼ã€‚ç„¶è€Œä¼ ç»Ÿçš„ç½‘ç»œæž¶æž„å´å</w:t>
      </w:r>
      <w:r>
        <w:softHyphen/>
        <w:t>˜åœ¨ç€è¯¸å¤šä¸èƒ½æ»¡è¶³æµåª’ä½“ä¸šåŠ¡ä¼ è¾“çš„å¼Šç«¯,å¯¼è‡´æµåª’ä½“ä¸šåŠ¡çš„ä¼ è¾“æ€§èƒ½è¾ƒå·®ã€‚è€ŒSDNç½‘ç»œæž¶æž„è½¬æŽ§åˆ†ç¦»ã€å¯ç¼–ç¨‹çš„ç‰¹ç‚¹,ç®€åŒ–äº†ç½‘ç»œç®¡ç†çš„å¤æ‚æ€§,å¹¶èƒ½çµæ´»åœ°è°ƒç”¨ç½‘ç»œèµ„æº,ä¸Žä¼ ç»Ÿçš„ç½‘ç»œç›¸æ¯”,ä¸ºæé«˜æµåª’ä½“è§†é¢‘ä¼ è¾“æä¾›äº†å¯è¡Œçš„æ–¹æ¡ˆã€‚å› æ</w:t>
      </w:r>
      <w:r>
        <w:softHyphen/>
        <w:t>¤æœ¬æ–‡åŸºäºŽSDNæŠ€æœ¯,é€šè¿‡å°†æ™ºèƒ½ç®—æ³•åº”ç”¨åˆ°SDNç½‘ç»œä»¥åŠå°†æ–°çš„é˜Ÿåˆ—è°ƒåº¦ç®—æ³•åº”ç”¨åˆ°åº•å±‚è½¬å‘è®¾å¤‡ä¸Š,æé«˜è§†é¢‘æµåª’ä½“çš„ä¼ è¾“æ€§èƒ½ã€‚é€šè¿‡ä»¥ä¸Šçš„ä»‹ç»,æœ¬æ–‡ä¸»è¦ç ”ç©¶å·¥ä½œå†…å®¹å¦‚ä¸‹:</w:t>
      </w:r>
    </w:p>
    <w:p>
      <w:pPr>
        <w:spacing w:before="240" w:after="240"/>
      </w:pPr>
      <w:r>
        <w:t>ç¬¬ä¸€,æŽ§åˆ¶å±‚çš„QoSè·¯ç”±æŽ§åˆ¶ç</w:t>
      </w:r>
      <w:r>
        <w:softHyphen/>
        <w:t>–ç•¥ã€‚QoSè·¯ç”±ç</w:t>
      </w:r>
      <w:r>
        <w:softHyphen/>
        <w:t>–ç•¥åˆ©ç”¨SDNç½‘ç»œçš„å¯ç¼–ç¨‹æ€§ä»¥åŠèƒ½å¤Ÿå‘¨æœŸåœ°èŽ·å¾—ç½‘ç»œé“¾è·¯ä¿¡æ¯çš„ç‰¹ç‚¹,å°†é—ä¼ ç®—æ³•åº”ç”¨äºŽQoSè·¯ç”±é€‰è·¯,å¹¶èƒ½æ‰§è¡ŒåŠ¨æ€è·¯ç”±çš„ç</w:t>
      </w:r>
      <w:r>
        <w:softHyphen/>
        <w:t>–ç•¥,åœ¨ç½‘ç»œæ‹¥å¡žæ—¶,ä¸ºè§†é¢‘æµåª’ä½“è®¡ç®—æ–°çš„ä¼ è¾“è·¯å¾„,åŒæ—¶ä¼˜åŒ–äº†æµè¡¨æ›´æ–°é¡ºåº,è§£å†³äº†æµè¡¨ä¸€è‡´æ€§é—®é¢˜,é¿å…ç”±åŠ¨æ€è·¯ç”±é€ æˆçš„æµä¼ è¾“ä¸</w:t>
      </w:r>
      <w:r>
        <w:softHyphen/>
        <w:t>æ–</w:t>
      </w:r>
      <w:r>
        <w:softHyphen/>
        <w:t>ä»¥åŠä¸¢åŒ…ç</w:t>
      </w:r>
      <w:r>
        <w:softHyphen/>
        <w:t>‰é—®é¢˜ã€‚</w:t>
      </w:r>
    </w:p>
    <w:p>
      <w:pPr>
        <w:spacing w:before="240" w:after="240"/>
      </w:pPr>
      <w:r>
        <w:t>ç¬¬äºŒ,è½¬å‘å±‚çš„é˜Ÿåˆ—è°ƒåº¦ç</w:t>
      </w:r>
      <w:r>
        <w:softHyphen/>
        <w:t>–ç•¥ã€‚é˜Ÿåˆ—è°ƒåº¦ç</w:t>
      </w:r>
      <w:r>
        <w:softHyphen/>
        <w:t>–ç•¥æ ¹æ®HTBè°ƒåº¦è§„åˆ™åœ¨è½¬å‘ç«¯å£å¤„ç»™è§†é¢‘æµåª’ä½“åˆ†é…è¾ƒå¤§å¸¦å®½å¹¶ç»™äºˆä¼˜å…ˆè½¬å‘çš„"æƒåˆ©",åœ¨åº•å±‚ä¿è¯è§†é¢‘æµåª’ä½“ä¸šåŠ¡QoS;ä¸”åœ¨å¸¦å®½å……è¶³çš„æ—¶å€™,ä¸åŒä¼˜å…ˆçº§çš„ä¸šåŠ¡å¯ä»¥ç›¸äº’å€Ÿå¸¦å®½,ä¿éšœä¸åŒä¼˜å…ˆçº§ä¸šåŠ¡çš„QoSã€‚</w:t>
      </w:r>
    </w:p>
    <w:p>
      <w:pPr>
        <w:spacing w:before="240" w:after="240"/>
      </w:pPr>
      <w:r>
        <w:t>ç¬¬ä¸‰,é€šè¿‡ Ryuã€Mininet ç</w:t>
      </w:r>
      <w:r>
        <w:softHyphen/>
        <w:t>‰è½¯ä»¶æˆåŠŸæ¨¡æ‹Ÿäº†ç½‘ç»œå®žéªŒçŽ¯å¢ƒ,åœ¨æ–‡ä¸</w:t>
      </w:r>
      <w:r>
        <w:softHyphen/>
        <w:t>ç»™å‡ºäº†è¯¦ç»†çš„é€»è¾‘æž¶æž„ä»¥åŠç‰©ç†æ‹“æ‰‘å’Œè½¯ä»¶å®žçŽ°çš„è¿‡ç¨‹ã€‚åœ¨çŽ¯å¢ƒä¸</w:t>
      </w:r>
      <w:r>
        <w:softHyphen/>
        <w:t>å®žçŽ°äº†æœ¬æ–‡çš„æŽ§åˆ¶ç</w:t>
      </w:r>
      <w:r>
        <w:softHyphen/>
        <w:t>–ç•¥,ä»Žç®—æ³•é€‰è·¯çš„ä¼˜è¶Šæ€§ã€åŠ¨æ€è·¯ç”±çš„æœ‰æ•ˆæ€§ã€åº•å±‚è°ƒåº¦ç</w:t>
      </w:r>
      <w:r>
        <w:softHyphen/>
        <w:t>–ç•¥çš„å®žçŽ°ä»¥åŠQoSæŽ§åˆ¶ç</w:t>
      </w:r>
      <w:r>
        <w:softHyphen/>
        <w:t>–ç•¥çš„æœ‰æ•ˆæ€§åšå‡ºäº†æµ‹è¯•ã€‚å®žéªŒè¡¨æ˜Ž,æœ¬æ–‡æå‡ºçš„æŽ§åˆ¶ç</w:t>
      </w:r>
      <w:r>
        <w:softHyphen/>
        <w:t>–ç•¥,èƒ½å¤Ÿè¾ƒå¥½åœ°æé«˜è§†é¢‘æµåª’ä½“çš„ä¼ è¾“æ€§èƒ½,é™ä½Žæ‹¥å¡žé€ æˆçš„è§†é¢‘ä¸æµç•…ç</w:t>
      </w:r>
      <w:r>
        <w:softHyphen/>
        <w:t>‰é—®é¢˜,è¾¾åˆ°äº†ä¼˜åŒ–è§†é¢‘æµåª’ä½“ä¼ è¾“æ€§èƒ½çš„ç›®çš„ã€‚</w:t>
      </w:r>
      <w:r>
        <w:br/>
      </w:r>
      <w:r>
        <w:t>6.2ä¸è¶³ä¸Žå±•æœ›</w:t>
      </w:r>
    </w:p>
    <w:p>
      <w:pPr>
        <w:spacing w:before="240" w:after="240"/>
      </w:pPr>
      <w:r>
        <w:t>æœ¬æ–‡åˆ©ç”¨SDNç½‘ç»œæž¶æž„çš„å¯ç¼–ç¨‹æ€§åŠå¯å‘¨æœŸèŽ·å–é“¾è·¯ä¿¡æ¯çš„ç‰¹ç‚¹,æå‡ºäº†è§†é¢‘æµåª’ä½“çš„QoSæŽ§åˆ¶ç</w:t>
      </w:r>
      <w:r>
        <w:softHyphen/>
        <w:t>–ç•¥,æ¯”è¾ƒæœ‰æ•ˆåœ°æé«˜äº†è§†é¢‘æµåª’ä½“çš„ä¼ è¾“æ€§èƒ½ã€‚ä½†å°šæœ‰ä¸è¶³ä¹‹å¤„éœ€è¦è¿›ä¸€æ</w:t>
      </w:r>
      <w:r>
        <w:softHyphen/>
        <w:t>¥å®Œå–„å’Œæ”¹è¿›ã€‚ä¸»è¦åŒ…æ‹¬:</w:t>
      </w:r>
    </w:p>
    <w:p>
      <w:pPr>
        <w:spacing w:before="240" w:after="240"/>
      </w:pPr>
      <w:r>
        <w:t>ç¬¬ä¸€,åœ¨äº¤æ¢æœºå±‚é¢é˜Ÿåˆ—è°ƒåº¦ä¸</w:t>
      </w:r>
      <w:r>
        <w:softHyphen/>
        <w:t>åªå®žçŽ°äº† DWRR è°ƒåº¦ç®—æ³•,</w:t>
      </w:r>
      <w:r>
        <w:rPr>
          <w:rStyle w:val="emsimilar"/>
        </w:rPr>
        <w:t>ä»ŠåŽé‡ç‚¹æ”¹è¿›çš„åœ°æ–¹æ˜¯åŠ å…¥éšæœºå…¬å¹³é˜Ÿåˆ— SQF ç</w:t>
      </w:r>
      <w:r>
        <w:rPr>
          <w:rStyle w:val="emsimilar"/>
        </w:rPr>
        <w:softHyphen/>
        <w:t>‰é˜Ÿåˆ—è®¾ç½®,å¹¶ä¸”åœ¨äº¤æ¢æœºç«¯å£è½¬å‘ä¸</w:t>
      </w:r>
      <w:r>
        <w:rPr>
          <w:rStyle w:val="emsimilar"/>
        </w:rPr>
        <w:softHyphen/>
        <w:t>æ·»åŠ å¯åŠ¨æ€é…ç½®é˜Ÿåˆ—è°ƒåº¦ç®—æ³•çš„åŠŸèƒ½ã€‚</w:t>
      </w:r>
    </w:p>
    <w:p>
      <w:pPr>
        <w:spacing w:before="240" w:after="240"/>
      </w:pPr>
      <w:r>
        <w:rPr>
          <w:rStyle w:val="emsimilar"/>
        </w:rPr>
        <w:t>ç¬¬äºŒ,æœ¬æ–‡ä½¿ç”¨çš„ç½‘ç»œæ‹“æ‰‘ç»“æž„å•ä¸€,è€ŒçœŸå®žçš„ç½‘ç»œæ‹“æ‰‘è§„æ¨¡è¾ƒå¤§ä¸”ç»“æž„ç›¸å¯¹å¤æ‚,å¦‚å…¸åž‹æ•°æ®ä¸</w:t>
      </w:r>
      <w:r>
        <w:rPr>
          <w:rStyle w:val="emsimilar"/>
        </w:rPr>
        <w:softHyphen/>
        <w:t>å¿ƒç½‘ç»œç»“æž„,å› æ</w:t>
      </w:r>
      <w:r>
        <w:rPr>
          <w:rStyle w:val="emsimilar"/>
        </w:rPr>
        <w:softHyphen/>
        <w:t>¤æœ¬æ–‡æ‰€æ¶‰åŠè§†é¢‘æµä¼ è¾“æŽ§åˆ¶è¿˜éœ€è¦åœ¨å…¶ä»–å¤æ‚ç½‘ç»œæ‹“æ‰‘ä¸</w:t>
      </w:r>
      <w:r>
        <w:rPr>
          <w:rStyle w:val="emsimilar"/>
        </w:rPr>
        <w:softHyphen/>
        <w:t>è¿›è¡ŒéªŒè¯ã€‚</w:t>
      </w:r>
      <w:r>
        <w:rPr>
          <w:rStyle w:val="emsimilar"/>
        </w:rPr>
        <w:br/>
      </w:r>
      <w:r>
        <w:t>ç¬¬ä¸‰,æ•´ä¸ªæŽ§åˆ¶ç</w:t>
      </w:r>
      <w:r>
        <w:softHyphen/>
        <w:t>–ç•¥åªæ˜¯åœ¨æ¨¡æ‹ŸçŽ¯å¢ƒè¿›è¡Œäº†å®žçŽ°,æ²¡æœ‰å®žé™…åœ¨çœŸå®žçŽ¯å¢ƒä¸</w:t>
      </w:r>
      <w:r>
        <w:softHyphen/>
        <w:t>åŽ»éƒ¨ç½²,å¯ä»¥è€ƒè™‘ç§»æ¤åˆ°çœŸå®žç½‘ç»œä¸</w:t>
      </w:r>
      <w:r>
        <w:softHyphen/>
        <w:t>è¿›è¡Œæµ‹è¯•æ”¹è¿›ã€‚</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